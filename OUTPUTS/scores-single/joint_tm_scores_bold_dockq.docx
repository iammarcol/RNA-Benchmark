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TM-Score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PDB</w:t>
            </w:r>
          </w:p>
        </w:tc>
        <w:tc>
          <w:tcPr>
            <w:tcW w:type="dxa" w:w="1728"/>
          </w:tcPr>
          <w:p>
            <w:r>
              <w:t>RFNA</w:t>
            </w:r>
          </w:p>
        </w:tc>
        <w:tc>
          <w:tcPr>
            <w:tcW w:type="dxa" w:w="1728"/>
          </w:tcPr>
          <w:p>
            <w:r>
              <w:t>Boltz</w:t>
            </w:r>
          </w:p>
        </w:tc>
        <w:tc>
          <w:tcPr>
            <w:tcW w:type="dxa" w:w="1728"/>
          </w:tcPr>
          <w:p>
            <w:r>
              <w:t>AF3</w:t>
            </w:r>
          </w:p>
        </w:tc>
        <w:tc>
          <w:tcPr>
            <w:tcW w:type="dxa" w:w="1728"/>
          </w:tcPr>
          <w:p>
            <w:r>
              <w:t>HF3</w:t>
            </w:r>
          </w:p>
        </w:tc>
      </w:tr>
      <w:tr>
        <w:tc>
          <w:tcPr>
            <w:tcW w:type="dxa" w:w="1728"/>
          </w:tcPr>
          <w:p>
            <w:r>
              <w:t>7TZR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0.090</w:t>
            </w:r>
          </w:p>
        </w:tc>
        <w:tc>
          <w:tcPr>
            <w:tcW w:type="dxa" w:w="1728"/>
          </w:tcPr>
          <w:p>
            <w:r>
              <w:t>0.006</w:t>
            </w:r>
          </w:p>
        </w:tc>
        <w:tc>
          <w:tcPr>
            <w:tcW w:type="dxa" w:w="1728"/>
          </w:tcPr>
          <w:p>
            <w:r>
              <w:t>0.005</w:t>
            </w:r>
          </w:p>
        </w:tc>
      </w:tr>
      <w:tr>
        <w:tc>
          <w:tcPr>
            <w:tcW w:type="dxa" w:w="1728"/>
          </w:tcPr>
          <w:p>
            <w:r>
              <w:t>7UIM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0.004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0.015</w:t>
            </w:r>
          </w:p>
        </w:tc>
      </w:tr>
      <w:tr>
        <w:tc>
          <w:tcPr>
            <w:tcW w:type="dxa" w:w="1728"/>
          </w:tcPr>
          <w:p>
            <w:r>
              <w:t>7VSJ</w:t>
            </w:r>
          </w:p>
        </w:tc>
        <w:tc>
          <w:tcPr>
            <w:tcW w:type="dxa" w:w="1728"/>
          </w:tcPr>
          <w:p>
            <w:r>
              <w:t>0.167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  <w:tc>
          <w:tcPr>
            <w:tcW w:type="dxa" w:w="1728"/>
          </w:tcPr>
          <w:p>
            <w:r>
              <w:t>0.173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0.215</w:t>
            </w:r>
          </w:p>
        </w:tc>
      </w:tr>
      <w:tr>
        <w:tc>
          <w:tcPr>
            <w:tcW w:type="dxa" w:w="1728"/>
          </w:tcPr>
          <w:p>
            <w:r>
              <w:t>7VTI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0.244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7XKM</w:t>
            </w:r>
          </w:p>
        </w:tc>
        <w:tc>
          <w:tcPr>
            <w:tcW w:type="dxa" w:w="1728"/>
          </w:tcPr>
          <w:p>
            <w:r>
              <w:t>0.229</w:t>
            </w:r>
          </w:p>
        </w:tc>
        <w:tc>
          <w:tcPr>
            <w:tcW w:type="dxa" w:w="1728"/>
          </w:tcPr>
          <w:p>
            <w:r>
              <w:t>0.192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0.406</w:t>
            </w:r>
          </w:p>
        </w:tc>
        <w:tc>
          <w:tcPr>
            <w:tcW w:type="dxa" w:w="1728"/>
          </w:tcPr>
          <w:p>
            <w:r>
              <w:t>0.181</w:t>
            </w:r>
          </w:p>
        </w:tc>
      </w:tr>
      <w:tr>
        <w:tc>
          <w:tcPr>
            <w:tcW w:type="dxa" w:w="1728"/>
          </w:tcPr>
          <w:p>
            <w:r>
              <w:t>7YEX</w:t>
            </w:r>
          </w:p>
        </w:tc>
        <w:tc>
          <w:tcPr>
            <w:tcW w:type="dxa" w:w="1728"/>
          </w:tcPr>
          <w:p>
            <w:r>
              <w:t>0.174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0.539</w:t>
            </w:r>
          </w:p>
        </w:tc>
        <w:tc>
          <w:tcPr>
            <w:tcW w:type="dxa" w:w="1728"/>
          </w:tcPr>
          <w:p>
            <w:r>
              <w:t>0.528</w:t>
            </w:r>
          </w:p>
        </w:tc>
        <w:tc>
          <w:tcPr>
            <w:tcW w:type="dxa" w:w="1728"/>
          </w:tcPr>
          <w:p>
            <w:r>
              <w:t>0.194</w:t>
            </w:r>
          </w:p>
        </w:tc>
      </w:tr>
      <w:tr>
        <w:tc>
          <w:tcPr>
            <w:tcW w:type="dxa" w:w="1728"/>
          </w:tcPr>
          <w:p>
            <w:r>
              <w:t>7YEY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0.014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7YFQ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  <w:tc>
          <w:tcPr>
            <w:tcW w:type="dxa" w:w="1728"/>
          </w:tcPr>
          <w:p>
            <w:r>
              <w:t>0.595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0.638</w:t>
            </w:r>
          </w:p>
        </w:tc>
        <w:tc>
          <w:tcPr>
            <w:tcW w:type="dxa" w:w="1728"/>
          </w:tcPr>
          <w:p>
            <w:r>
              <w:t>0.182</w:t>
            </w:r>
          </w:p>
        </w:tc>
      </w:tr>
      <w:tr>
        <w:tc>
          <w:tcPr>
            <w:tcW w:type="dxa" w:w="1728"/>
          </w:tcPr>
          <w:p>
            <w:r>
              <w:t>7YFX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0.313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0.385</w:t>
            </w:r>
          </w:p>
        </w:tc>
        <w:tc>
          <w:tcPr>
            <w:tcW w:type="dxa" w:w="1728"/>
          </w:tcPr>
          <w:p>
            <w:r>
              <w:t>0.379</w:t>
            </w:r>
          </w:p>
        </w:tc>
      </w:tr>
      <w:tr>
        <w:tc>
          <w:tcPr>
            <w:tcW w:type="dxa" w:w="1728"/>
          </w:tcPr>
          <w:p>
            <w:r>
              <w:t>7YFY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t>0.554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0.603</w:t>
            </w:r>
          </w:p>
        </w:tc>
        <w:tc>
          <w:tcPr>
            <w:tcW w:type="dxa" w:w="1728"/>
          </w:tcPr>
          <w:p>
            <w:r>
              <w:t>0.205</w:t>
            </w:r>
          </w:p>
        </w:tc>
      </w:tr>
      <w:tr>
        <w:tc>
          <w:tcPr>
            <w:tcW w:type="dxa" w:w="1728"/>
          </w:tcPr>
          <w:p>
            <w:r>
              <w:t>7YGN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0.659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0.701</w:t>
            </w:r>
          </w:p>
        </w:tc>
        <w:tc>
          <w:tcPr>
            <w:tcW w:type="dxa" w:w="1728"/>
          </w:tcPr>
          <w:p>
            <w:r>
              <w:t>0.331</w:t>
            </w:r>
          </w:p>
        </w:tc>
      </w:tr>
      <w:tr>
        <w:tc>
          <w:tcPr>
            <w:tcW w:type="dxa" w:w="1728"/>
          </w:tcPr>
          <w:p>
            <w:r>
              <w:t>8D49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  <w:tc>
          <w:tcPr>
            <w:tcW w:type="dxa" w:w="1728"/>
          </w:tcPr>
          <w:p>
            <w:r>
              <w:t>0.208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0.234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8D4B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  <w:tc>
          <w:tcPr>
            <w:tcW w:type="dxa" w:w="1728"/>
          </w:tcPr>
          <w:p>
            <w:r>
              <w:t>0.191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0.213</w:t>
            </w:r>
          </w:p>
        </w:tc>
        <w:tc>
          <w:tcPr>
            <w:tcW w:type="dxa" w:w="1728"/>
          </w:tcPr>
          <w:p>
            <w:r>
              <w:t>0.144</w:t>
            </w:r>
          </w:p>
        </w:tc>
      </w:tr>
      <w:tr>
        <w:tc>
          <w:tcPr>
            <w:tcW w:type="dxa" w:w="1728"/>
          </w:tcPr>
          <w:p>
            <w:r>
              <w:t>8D71</w:t>
            </w:r>
          </w:p>
        </w:tc>
        <w:tc>
          <w:tcPr>
            <w:tcW w:type="dxa" w:w="1728"/>
          </w:tcPr>
          <w:p>
            <w:r>
              <w:t>0.348</w:t>
            </w:r>
          </w:p>
        </w:tc>
        <w:tc>
          <w:tcPr>
            <w:tcW w:type="dxa" w:w="1728"/>
          </w:tcPr>
          <w:p>
            <w:r>
              <w:t>0.709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0.854</w:t>
            </w:r>
          </w:p>
        </w:tc>
        <w:tc>
          <w:tcPr>
            <w:tcW w:type="dxa" w:w="1728"/>
          </w:tcPr>
          <w:p>
            <w:r>
              <w:t>0.651</w:t>
            </w:r>
          </w:p>
        </w:tc>
      </w:tr>
      <w:tr>
        <w:tc>
          <w:tcPr>
            <w:tcW w:type="dxa" w:w="1728"/>
          </w:tcPr>
          <w:p>
            <w:r>
              <w:t>8E29</w:t>
            </w:r>
          </w:p>
        </w:tc>
        <w:tc>
          <w:tcPr>
            <w:tcW w:type="dxa" w:w="1728"/>
          </w:tcPr>
          <w:p>
            <w:r>
              <w:t>0.283</w:t>
            </w:r>
          </w:p>
        </w:tc>
        <w:tc>
          <w:tcPr>
            <w:tcW w:type="dxa" w:w="1728"/>
          </w:tcPr>
          <w:p>
            <w:r>
              <w:t>0.257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0.424</w:t>
            </w:r>
          </w:p>
        </w:tc>
        <w:tc>
          <w:tcPr>
            <w:tcW w:type="dxa" w:w="1728"/>
          </w:tcPr>
          <w:p>
            <w:r>
              <w:t>0.389</w:t>
            </w:r>
          </w:p>
        </w:tc>
      </w:tr>
      <w:tr>
        <w:tc>
          <w:tcPr>
            <w:tcW w:type="dxa" w:w="1728"/>
          </w:tcPr>
          <w:p>
            <w:r>
              <w:t>8E2A</w:t>
            </w:r>
          </w:p>
        </w:tc>
        <w:tc>
          <w:tcPr>
            <w:tcW w:type="dxa" w:w="1728"/>
          </w:tcPr>
          <w:p>
            <w:r>
              <w:t>0.169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0.367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>
            <w:r>
              <w:t>8EYU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0.096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t>0.080</w:t>
            </w:r>
          </w:p>
        </w:tc>
      </w:tr>
      <w:tr>
        <w:tc>
          <w:tcPr>
            <w:tcW w:type="dxa" w:w="1728"/>
          </w:tcPr>
          <w:p>
            <w:r>
              <w:t>8FTI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0.031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8HBA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0.020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8HZJ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0.037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8HZL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0.020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8ID2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0.301</w:t>
            </w:r>
          </w:p>
        </w:tc>
        <w:tc>
          <w:tcPr>
            <w:tcW w:type="dxa" w:w="1728"/>
          </w:tcPr>
          <w:p>
            <w:r>
              <w:t>0.256</w:t>
            </w:r>
          </w:p>
        </w:tc>
      </w:tr>
      <w:tr>
        <w:tc>
          <w:tcPr>
            <w:tcW w:type="dxa" w:w="1728"/>
          </w:tcPr>
          <w:p>
            <w:r>
              <w:t>8K0P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0.035</w:t>
            </w:r>
          </w:p>
        </w:tc>
        <w:tc>
          <w:tcPr>
            <w:tcW w:type="dxa" w:w="1728"/>
          </w:tcPr>
          <w:p>
            <w:r>
              <w:t>0.002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</w:tr>
      <w:tr>
        <w:tc>
          <w:tcPr>
            <w:tcW w:type="dxa" w:w="1728"/>
          </w:tcPr>
          <w:p>
            <w:r>
              <w:t>8K34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  <w:tc>
          <w:tcPr>
            <w:tcW w:type="dxa" w:w="1728"/>
          </w:tcPr>
          <w:p>
            <w:r>
              <w:t>0.522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0.624</w:t>
            </w:r>
          </w:p>
        </w:tc>
        <w:tc>
          <w:tcPr>
            <w:tcW w:type="dxa" w:w="1728"/>
          </w:tcPr>
          <w:p>
            <w:r>
              <w:t>0.598</w:t>
            </w:r>
          </w:p>
        </w:tc>
      </w:tr>
      <w:tr>
        <w:tc>
          <w:tcPr>
            <w:tcW w:type="dxa" w:w="1728"/>
          </w:tcPr>
          <w:p>
            <w:r>
              <w:t>8KGF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0.615</w:t>
            </w:r>
          </w:p>
        </w:tc>
        <w:tc>
          <w:tcPr>
            <w:tcW w:type="dxa" w:w="1728"/>
          </w:tcPr>
          <w:p>
            <w:r>
              <w:t>0.594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8KI8</w:t>
            </w:r>
          </w:p>
        </w:tc>
        <w:tc>
          <w:tcPr>
            <w:tcW w:type="dxa" w:w="1728"/>
          </w:tcPr>
          <w:p>
            <w:r>
              <w:t>0.001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0.106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8SA3</w:t>
            </w:r>
          </w:p>
        </w:tc>
        <w:tc>
          <w:tcPr>
            <w:tcW w:type="dxa" w:w="1728"/>
          </w:tcPr>
          <w:p>
            <w:r>
              <w:t>0.108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0.178</w:t>
            </w:r>
          </w:p>
        </w:tc>
        <w:tc>
          <w:tcPr>
            <w:tcW w:type="dxa" w:w="1728"/>
          </w:tcPr>
          <w:p>
            <w:r>
              <w:t>0.002</w:t>
            </w:r>
          </w:p>
        </w:tc>
        <w:tc>
          <w:tcPr>
            <w:tcW w:type="dxa" w:w="1728"/>
          </w:tcPr>
          <w:p>
            <w:r>
              <w:t>0.117</w:t>
            </w:r>
          </w:p>
        </w:tc>
      </w:tr>
      <w:tr>
        <w:tc>
          <w:tcPr>
            <w:tcW w:type="dxa" w:w="1728"/>
          </w:tcPr>
          <w:p>
            <w:r>
              <w:t>8SJ7</w:t>
            </w:r>
          </w:p>
        </w:tc>
        <w:tc>
          <w:tcPr>
            <w:tcW w:type="dxa" w:w="1728"/>
          </w:tcPr>
          <w:p>
            <w:r>
              <w:t>0.470</w:t>
            </w:r>
          </w:p>
        </w:tc>
        <w:tc>
          <w:tcPr>
            <w:tcW w:type="dxa" w:w="1728"/>
          </w:tcPr>
          <w:p>
            <w:r>
              <w:t>0.766</w:t>
            </w:r>
          </w:p>
        </w:tc>
        <w:tc>
          <w:tcPr>
            <w:tcW w:type="dxa" w:w="1728"/>
          </w:tcPr>
          <w:p>
            <w:r>
              <w:t>0.769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0.852</w:t>
            </w:r>
          </w:p>
        </w:tc>
      </w:tr>
      <w:tr>
        <w:tc>
          <w:tcPr>
            <w:tcW w:type="dxa" w:w="1728"/>
          </w:tcPr>
          <w:p>
            <w:r>
              <w:t>8SXL</w:t>
            </w:r>
          </w:p>
        </w:tc>
        <w:tc>
          <w:tcPr>
            <w:tcW w:type="dxa" w:w="1728"/>
          </w:tcPr>
          <w:p>
            <w:r>
              <w:t>0.899</w:t>
            </w:r>
          </w:p>
        </w:tc>
        <w:tc>
          <w:tcPr>
            <w:tcW w:type="dxa" w:w="1728"/>
          </w:tcPr>
          <w:p>
            <w:r>
              <w:t>0.928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0.965</w:t>
            </w:r>
          </w:p>
        </w:tc>
        <w:tc>
          <w:tcPr>
            <w:tcW w:type="dxa" w:w="1728"/>
          </w:tcPr>
          <w:p>
            <w:r>
              <w:t>0.904</w:t>
            </w:r>
          </w:p>
        </w:tc>
      </w:tr>
      <w:tr>
        <w:tc>
          <w:tcPr>
            <w:tcW w:type="dxa" w:w="1728"/>
          </w:tcPr>
          <w:p>
            <w:r>
              <w:t>8THQ</w:t>
            </w:r>
          </w:p>
        </w:tc>
        <w:tc>
          <w:tcPr>
            <w:tcW w:type="dxa" w:w="1728"/>
          </w:tcPr>
          <w:p>
            <w:r>
              <w:t>0.207</w:t>
            </w:r>
          </w:p>
        </w:tc>
        <w:tc>
          <w:tcPr>
            <w:tcW w:type="dxa" w:w="1728"/>
          </w:tcPr>
          <w:p>
            <w:r>
              <w:t>0.357</w:t>
            </w:r>
          </w:p>
        </w:tc>
        <w:tc>
          <w:tcPr>
            <w:tcW w:type="dxa" w:w="1728"/>
          </w:tcPr>
          <w:p>
            <w:r>
              <w:t>0.695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0.717</w:t>
            </w:r>
          </w:p>
        </w:tc>
      </w:tr>
      <w:tr>
        <w:tc>
          <w:tcPr>
            <w:tcW w:type="dxa" w:w="1728"/>
          </w:tcPr>
          <w:p>
            <w:r>
              <w:t>8TQX</w:t>
            </w:r>
          </w:p>
        </w:tc>
        <w:tc>
          <w:tcPr>
            <w:tcW w:type="dxa" w:w="1728"/>
          </w:tcPr>
          <w:p>
            <w:r>
              <w:t>0.689</w:t>
            </w:r>
          </w:p>
        </w:tc>
        <w:tc>
          <w:tcPr>
            <w:tcW w:type="dxa" w:w="1728"/>
          </w:tcPr>
          <w:p>
            <w:r>
              <w:t>0.801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0.809</w:t>
            </w:r>
          </w:p>
        </w:tc>
        <w:tc>
          <w:tcPr>
            <w:tcW w:type="dxa" w:w="1728"/>
          </w:tcPr>
          <w:p>
            <w:r>
              <w:t>0.777</w:t>
            </w:r>
          </w:p>
        </w:tc>
      </w:tr>
      <w:tr>
        <w:tc>
          <w:tcPr>
            <w:tcW w:type="dxa" w:w="1728"/>
          </w:tcPr>
          <w:p>
            <w:r>
              <w:t>8TSV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0.646</w:t>
            </w:r>
          </w:p>
        </w:tc>
        <w:tc>
          <w:tcPr>
            <w:tcW w:type="dxa" w:w="1728"/>
          </w:tcPr>
          <w:p>
            <w:r>
              <w:t>0.513</w:t>
            </w:r>
          </w:p>
        </w:tc>
        <w:tc>
          <w:tcPr>
            <w:tcW w:type="dxa" w:w="1728"/>
          </w:tcPr>
          <w:p>
            <w:r>
              <w:t>0.188</w:t>
            </w:r>
          </w:p>
        </w:tc>
      </w:tr>
      <w:tr>
        <w:tc>
          <w:tcPr>
            <w:tcW w:type="dxa" w:w="1728"/>
          </w:tcPr>
          <w:p>
            <w:r>
              <w:t>8UO6</w:t>
            </w:r>
          </w:p>
        </w:tc>
        <w:tc>
          <w:tcPr>
            <w:tcW w:type="dxa" w:w="1728"/>
          </w:tcPr>
          <w:p>
            <w:r>
              <w:t>0.004</w:t>
            </w:r>
          </w:p>
        </w:tc>
        <w:tc>
          <w:tcPr>
            <w:tcW w:type="dxa" w:w="1728"/>
          </w:tcPr>
          <w:p>
            <w:r>
              <w:t>0.005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0.016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</w:tr>
      <w:tr>
        <w:tc>
          <w:tcPr>
            <w:tcW w:type="dxa" w:w="1728"/>
          </w:tcPr>
          <w:p>
            <w:r>
              <w:t>8WCS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0.025</w:t>
            </w:r>
          </w:p>
        </w:tc>
      </w:tr>
      <w:tr>
        <w:tc>
          <w:tcPr>
            <w:tcW w:type="dxa" w:w="1728"/>
          </w:tcPr>
          <w:p>
            <w:r>
              <w:t>8WU5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0.524</w:t>
            </w:r>
          </w:p>
        </w:tc>
        <w:tc>
          <w:tcPr>
            <w:tcW w:type="dxa" w:w="1728"/>
          </w:tcPr>
          <w:p>
            <w:r>
              <w:t>0.504</w:t>
            </w:r>
          </w:p>
        </w:tc>
        <w:tc>
          <w:tcPr>
            <w:tcW w:type="dxa" w:w="1728"/>
          </w:tcPr>
          <w:p>
            <w:r>
              <w:t>0.476</w:t>
            </w:r>
          </w:p>
        </w:tc>
        <w:tc>
          <w:tcPr>
            <w:tcW w:type="dxa" w:w="1728"/>
          </w:tcPr>
          <w:p>
            <w:r>
              <w:t>0.438</w:t>
            </w:r>
          </w:p>
        </w:tc>
      </w:tr>
      <w:tr>
        <w:tc>
          <w:tcPr>
            <w:tcW w:type="dxa" w:w="1728"/>
          </w:tcPr>
          <w:p>
            <w:r>
              <w:t>8X1V</w:t>
            </w:r>
          </w:p>
        </w:tc>
        <w:tc>
          <w:tcPr>
            <w:tcW w:type="dxa" w:w="1728"/>
          </w:tcPr>
          <w:p>
            <w:r>
              <w:t>0.136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0.552</w:t>
            </w:r>
          </w:p>
        </w:tc>
        <w:tc>
          <w:tcPr>
            <w:tcW w:type="dxa" w:w="1728"/>
          </w:tcPr>
          <w:p>
            <w:r>
              <w:t>0.186</w:t>
            </w:r>
          </w:p>
        </w:tc>
        <w:tc>
          <w:tcPr>
            <w:tcW w:type="dxa" w:w="1728"/>
          </w:tcPr>
          <w:p>
            <w:r>
              <w:t>0.465</w:t>
            </w:r>
          </w:p>
        </w:tc>
      </w:tr>
      <w:tr>
        <w:tc>
          <w:tcPr>
            <w:tcW w:type="dxa" w:w="1728"/>
          </w:tcPr>
          <w:p>
            <w:r>
              <w:t>9CPI</w:t>
            </w:r>
          </w:p>
        </w:tc>
        <w:tc>
          <w:tcPr>
            <w:tcW w:type="dxa" w:w="1728"/>
          </w:tcPr>
          <w:p>
            <w:r>
              <w:t>0.653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0.667</w:t>
            </w:r>
          </w:p>
        </w:tc>
        <w:tc>
          <w:tcPr>
            <w:tcW w:type="dxa" w:w="1728"/>
          </w:tcPr>
          <w:p>
            <w:r>
              <w:t>0.635</w:t>
            </w:r>
          </w:p>
        </w:tc>
        <w:tc>
          <w:tcPr>
            <w:tcW w:type="dxa" w:w="1728"/>
          </w:tcPr>
          <w:p>
            <w:r>
              <w:t>0.636</w:t>
            </w:r>
          </w:p>
        </w:tc>
      </w:tr>
      <w:tr>
        <w:tc>
          <w:tcPr>
            <w:tcW w:type="dxa" w:w="1728"/>
          </w:tcPr>
          <w:p>
            <w:r>
              <w:t>M1209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  <w:tc>
          <w:tcPr>
            <w:tcW w:type="dxa" w:w="1728"/>
          </w:tcPr>
          <w:p>
            <w:r>
              <w:t>0.471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0.489</w:t>
            </w:r>
          </w:p>
        </w:tc>
        <w:tc>
          <w:tcPr>
            <w:tcW w:type="dxa" w:w="1728"/>
          </w:tcPr>
          <w:p>
            <w:r>
              <w:t>0.484</w:t>
            </w:r>
          </w:p>
        </w:tc>
      </w:tr>
      <w:tr>
        <w:tc>
          <w:tcPr>
            <w:tcW w:type="dxa" w:w="1728"/>
          </w:tcPr>
          <w:p>
            <w:r>
              <w:t>M1211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0.071</w:t>
            </w:r>
          </w:p>
        </w:tc>
        <w:tc>
          <w:tcPr>
            <w:tcW w:type="dxa" w:w="1728"/>
          </w:tcPr>
          <w:p>
            <w:r>
              <w:t>0.023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M1282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0.043</w:t>
            </w:r>
          </w:p>
        </w:tc>
        <w:tc>
          <w:tcPr>
            <w:tcW w:type="dxa" w:w="1728"/>
          </w:tcPr>
          <w:p>
            <w:r>
              <w:t>0.030</w:t>
            </w:r>
          </w:p>
        </w:tc>
        <w:tc>
          <w:tcPr>
            <w:tcW w:type="dxa" w:w="1728"/>
          </w:tcPr>
          <w:p>
            <w:r>
              <w:t>0.006</w:t>
            </w:r>
          </w:p>
        </w:tc>
      </w:tr>
      <w:tr>
        <w:tc>
          <w:tcPr>
            <w:tcW w:type="dxa" w:w="1728"/>
          </w:tcPr>
          <w:p>
            <w:r>
              <w:t>M1293</w:t>
            </w:r>
          </w:p>
        </w:tc>
        <w:tc>
          <w:tcPr>
            <w:tcW w:type="dxa" w:w="1728"/>
          </w:tcPr>
          <w:p>
            <w:r>
              <w:t>0.020</w:t>
            </w:r>
          </w:p>
        </w:tc>
        <w:tc>
          <w:tcPr>
            <w:tcW w:type="dxa" w:w="1728"/>
          </w:tcPr>
          <w:p>
            <w:r>
              <w:t>0.619</w:t>
            </w:r>
          </w:p>
        </w:tc>
        <w:tc>
          <w:tcPr>
            <w:tcW w:type="dxa" w:w="1728"/>
          </w:tcPr>
          <w:p>
            <w:r>
              <w:t>0.639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0.691</w:t>
            </w:r>
          </w:p>
        </w:tc>
      </w:tr>
      <w:tr>
        <w:tc>
          <w:tcPr>
            <w:tcW w:type="dxa" w:w="1728"/>
          </w:tcPr>
          <w:p>
            <w:r>
              <w:t>M1296</w:t>
            </w:r>
          </w:p>
        </w:tc>
        <w:tc>
          <w:tcPr>
            <w:tcW w:type="dxa" w:w="1728"/>
          </w:tcPr>
          <w:p>
            <w:r>
              <w:t>0.284</w:t>
            </w:r>
          </w:p>
        </w:tc>
        <w:tc>
          <w:tcPr>
            <w:tcW w:type="dxa" w:w="1728"/>
          </w:tcPr>
          <w:p>
            <w:r>
              <w:t>0.465</w:t>
            </w:r>
          </w:p>
        </w:tc>
        <w:tc>
          <w:tcPr>
            <w:tcW w:type="dxa" w:w="1728"/>
          </w:tcPr>
          <w:p>
            <w:r>
              <w:t>0.625</w:t>
            </w:r>
          </w:p>
        </w:tc>
        <w:tc>
          <w:tcPr>
            <w:tcW w:type="dxa" w:w="1728"/>
          </w:tcPr>
          <w:p>
            <w:r>
              <w:rPr>
                <w:b/>
              </w:rPr>
              <w:t>0.634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