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TM-Score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PDB</w:t>
            </w:r>
          </w:p>
        </w:tc>
        <w:tc>
          <w:tcPr>
            <w:tcW w:type="dxa" w:w="1728"/>
          </w:tcPr>
          <w:p>
            <w:r>
              <w:t>RFNA</w:t>
            </w:r>
          </w:p>
        </w:tc>
        <w:tc>
          <w:tcPr>
            <w:tcW w:type="dxa" w:w="1728"/>
          </w:tcPr>
          <w:p>
            <w:r>
              <w:t>Boltz</w:t>
            </w:r>
          </w:p>
        </w:tc>
        <w:tc>
          <w:tcPr>
            <w:tcW w:type="dxa" w:w="1728"/>
          </w:tcPr>
          <w:p>
            <w:r>
              <w:t>AF3</w:t>
            </w:r>
          </w:p>
        </w:tc>
        <w:tc>
          <w:tcPr>
            <w:tcW w:type="dxa" w:w="1728"/>
          </w:tcPr>
          <w:p>
            <w:r>
              <w:t>HF3</w:t>
            </w:r>
          </w:p>
        </w:tc>
      </w:tr>
      <w:tr>
        <w:tc>
          <w:tcPr>
            <w:tcW w:type="dxa" w:w="1728"/>
          </w:tcPr>
          <w:p>
            <w:r>
              <w:t>7TZR</w:t>
            </w:r>
          </w:p>
        </w:tc>
        <w:tc>
          <w:tcPr>
            <w:tcW w:type="dxa" w:w="1728"/>
          </w:tcPr>
          <w:p>
            <w:r>
              <w:t>0.457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0.459</w:t>
            </w:r>
          </w:p>
        </w:tc>
        <w:tc>
          <w:tcPr>
            <w:tcW w:type="dxa" w:w="1728"/>
          </w:tcPr>
          <w:p>
            <w:r>
              <w:t>0.452</w:t>
            </w:r>
          </w:p>
        </w:tc>
        <w:tc>
          <w:tcPr>
            <w:tcW w:type="dxa" w:w="1728"/>
          </w:tcPr>
          <w:p>
            <w:r>
              <w:t>0.417</w:t>
            </w:r>
          </w:p>
        </w:tc>
      </w:tr>
      <w:tr>
        <w:tc>
          <w:tcPr>
            <w:tcW w:type="dxa" w:w="1728"/>
          </w:tcPr>
          <w:p>
            <w:r>
              <w:t>7UIM</w:t>
            </w:r>
          </w:p>
        </w:tc>
        <w:tc>
          <w:tcPr>
            <w:tcW w:type="dxa" w:w="1728"/>
          </w:tcPr>
          <w:p>
            <w:r>
              <w:t>0.392</w:t>
            </w:r>
          </w:p>
        </w:tc>
        <w:tc>
          <w:tcPr>
            <w:tcW w:type="dxa" w:w="1728"/>
          </w:tcPr>
          <w:p>
            <w:r>
              <w:t>0.407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0.425</w:t>
            </w:r>
          </w:p>
        </w:tc>
        <w:tc>
          <w:tcPr>
            <w:tcW w:type="dxa" w:w="1728"/>
          </w:tcPr>
          <w:p>
            <w:r>
              <w:t>0.080</w:t>
            </w:r>
          </w:p>
        </w:tc>
      </w:tr>
      <w:tr>
        <w:tc>
          <w:tcPr>
            <w:tcW w:type="dxa" w:w="1728"/>
          </w:tcPr>
          <w:p>
            <w:r>
              <w:t>7VSJ</w:t>
            </w:r>
          </w:p>
        </w:tc>
        <w:tc>
          <w:tcPr>
            <w:tcW w:type="dxa" w:w="1728"/>
          </w:tcPr>
          <w:p>
            <w:r>
              <w:t>0.577</w:t>
            </w:r>
          </w:p>
        </w:tc>
        <w:tc>
          <w:tcPr>
            <w:tcW w:type="dxa" w:w="1728"/>
          </w:tcPr>
          <w:p>
            <w:r>
              <w:t>0.970</w:t>
            </w:r>
          </w:p>
        </w:tc>
        <w:tc>
          <w:tcPr>
            <w:tcW w:type="dxa" w:w="1728"/>
          </w:tcPr>
          <w:p>
            <w:r>
              <w:t>0.959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0.983</w:t>
            </w:r>
          </w:p>
        </w:tc>
      </w:tr>
      <w:tr>
        <w:tc>
          <w:tcPr>
            <w:tcW w:type="dxa" w:w="1728"/>
          </w:tcPr>
          <w:p>
            <w:r>
              <w:t>7VTI</w:t>
            </w:r>
          </w:p>
        </w:tc>
        <w:tc>
          <w:tcPr>
            <w:tcW w:type="dxa" w:w="1728"/>
          </w:tcPr>
          <w:p>
            <w:r>
              <w:t>0.152</w:t>
            </w:r>
          </w:p>
        </w:tc>
        <w:tc>
          <w:tcPr>
            <w:tcW w:type="dxa" w:w="1728"/>
          </w:tcPr>
          <w:p>
            <w:r>
              <w:t>0.256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0.821</w:t>
            </w:r>
          </w:p>
        </w:tc>
        <w:tc>
          <w:tcPr>
            <w:tcW w:type="dxa" w:w="1728"/>
          </w:tcPr>
          <w:p>
            <w:r>
              <w:t>0.156</w:t>
            </w:r>
          </w:p>
        </w:tc>
      </w:tr>
      <w:tr>
        <w:tc>
          <w:tcPr>
            <w:tcW w:type="dxa" w:w="1728"/>
          </w:tcPr>
          <w:p>
            <w:r>
              <w:t>7XKM</w:t>
            </w:r>
          </w:p>
        </w:tc>
        <w:tc>
          <w:tcPr>
            <w:tcW w:type="dxa" w:w="1728"/>
          </w:tcPr>
          <w:p>
            <w:r>
              <w:t>0.307</w:t>
            </w:r>
          </w:p>
        </w:tc>
        <w:tc>
          <w:tcPr>
            <w:tcW w:type="dxa" w:w="1728"/>
          </w:tcPr>
          <w:p>
            <w:r>
              <w:t>0.368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0.591</w:t>
            </w:r>
          </w:p>
        </w:tc>
        <w:tc>
          <w:tcPr>
            <w:tcW w:type="dxa" w:w="1728"/>
          </w:tcPr>
          <w:p>
            <w:r>
              <w:t>0.391</w:t>
            </w:r>
          </w:p>
        </w:tc>
      </w:tr>
      <w:tr>
        <w:tc>
          <w:tcPr>
            <w:tcW w:type="dxa" w:w="1728"/>
          </w:tcPr>
          <w:p>
            <w:r>
              <w:t>7YEX</w:t>
            </w:r>
          </w:p>
        </w:tc>
        <w:tc>
          <w:tcPr>
            <w:tcW w:type="dxa" w:w="1728"/>
          </w:tcPr>
          <w:p>
            <w:r>
              <w:t>0.571</w:t>
            </w:r>
          </w:p>
        </w:tc>
        <w:tc>
          <w:tcPr>
            <w:tcW w:type="dxa" w:w="1728"/>
          </w:tcPr>
          <w:p>
            <w:r>
              <w:t>0.972</w:t>
            </w:r>
          </w:p>
        </w:tc>
        <w:tc>
          <w:tcPr>
            <w:tcW w:type="dxa" w:w="1728"/>
          </w:tcPr>
          <w:p>
            <w:r>
              <w:t>0.952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0.983</w:t>
            </w:r>
          </w:p>
        </w:tc>
      </w:tr>
      <w:tr>
        <w:tc>
          <w:tcPr>
            <w:tcW w:type="dxa" w:w="1728"/>
          </w:tcPr>
          <w:p>
            <w:r>
              <w:t>7YEY</w:t>
            </w:r>
          </w:p>
        </w:tc>
        <w:tc>
          <w:tcPr>
            <w:tcW w:type="dxa" w:w="1728"/>
          </w:tcPr>
          <w:p>
            <w:r>
              <w:t>0.907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0.925</w:t>
            </w:r>
          </w:p>
        </w:tc>
        <w:tc>
          <w:tcPr>
            <w:tcW w:type="dxa" w:w="1728"/>
          </w:tcPr>
          <w:p>
            <w:r>
              <w:t>0.903</w:t>
            </w:r>
          </w:p>
        </w:tc>
        <w:tc>
          <w:tcPr>
            <w:tcW w:type="dxa" w:w="1728"/>
          </w:tcPr>
          <w:p>
            <w:r>
              <w:t>0.921</w:t>
            </w:r>
          </w:p>
        </w:tc>
      </w:tr>
      <w:tr>
        <w:tc>
          <w:tcPr>
            <w:tcW w:type="dxa" w:w="1728"/>
          </w:tcPr>
          <w:p>
            <w:r>
              <w:t>7YFQ</w:t>
            </w:r>
          </w:p>
        </w:tc>
        <w:tc>
          <w:tcPr>
            <w:tcW w:type="dxa" w:w="1728"/>
          </w:tcPr>
          <w:p>
            <w:r>
              <w:t>0.750</w:t>
            </w:r>
          </w:p>
        </w:tc>
        <w:tc>
          <w:tcPr>
            <w:tcW w:type="dxa" w:w="1728"/>
          </w:tcPr>
          <w:p>
            <w:r>
              <w:t>0.805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0.880</w:t>
            </w:r>
          </w:p>
        </w:tc>
        <w:tc>
          <w:tcPr>
            <w:tcW w:type="dxa" w:w="1728"/>
          </w:tcPr>
          <w:p>
            <w:r>
              <w:t>0.165</w:t>
            </w:r>
          </w:p>
        </w:tc>
      </w:tr>
      <w:tr>
        <w:tc>
          <w:tcPr>
            <w:tcW w:type="dxa" w:w="1728"/>
          </w:tcPr>
          <w:p>
            <w:r>
              <w:t>7YFX</w:t>
            </w:r>
          </w:p>
        </w:tc>
        <w:tc>
          <w:tcPr>
            <w:tcW w:type="dxa" w:w="1728"/>
          </w:tcPr>
          <w:p>
            <w:r>
              <w:t>0.780</w:t>
            </w:r>
          </w:p>
        </w:tc>
        <w:tc>
          <w:tcPr>
            <w:tcW w:type="dxa" w:w="1728"/>
          </w:tcPr>
          <w:p>
            <w:r>
              <w:t>0.801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0.919</w:t>
            </w:r>
          </w:p>
        </w:tc>
        <w:tc>
          <w:tcPr>
            <w:tcW w:type="dxa" w:w="1728"/>
          </w:tcPr>
          <w:p>
            <w:r>
              <w:t>0.912</w:t>
            </w:r>
          </w:p>
        </w:tc>
      </w:tr>
      <w:tr>
        <w:tc>
          <w:tcPr>
            <w:tcW w:type="dxa" w:w="1728"/>
          </w:tcPr>
          <w:p>
            <w:r>
              <w:t>7YFY</w:t>
            </w:r>
          </w:p>
        </w:tc>
        <w:tc>
          <w:tcPr>
            <w:tcW w:type="dxa" w:w="1728"/>
          </w:tcPr>
          <w:p>
            <w:r>
              <w:t>0.760</w:t>
            </w:r>
          </w:p>
        </w:tc>
        <w:tc>
          <w:tcPr>
            <w:tcW w:type="dxa" w:w="1728"/>
          </w:tcPr>
          <w:p>
            <w:r>
              <w:t>0.768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0.839</w:t>
            </w:r>
          </w:p>
        </w:tc>
        <w:tc>
          <w:tcPr>
            <w:tcW w:type="dxa" w:w="1728"/>
          </w:tcPr>
          <w:p>
            <w:r>
              <w:t>0.161</w:t>
            </w:r>
          </w:p>
        </w:tc>
      </w:tr>
      <w:tr>
        <w:tc>
          <w:tcPr>
            <w:tcW w:type="dxa" w:w="1728"/>
          </w:tcPr>
          <w:p>
            <w:r>
              <w:t>7YGN</w:t>
            </w:r>
          </w:p>
        </w:tc>
        <w:tc>
          <w:tcPr>
            <w:tcW w:type="dxa" w:w="1728"/>
          </w:tcPr>
          <w:p>
            <w:r>
              <w:t>0.809</w:t>
            </w:r>
          </w:p>
        </w:tc>
        <w:tc>
          <w:tcPr>
            <w:tcW w:type="dxa" w:w="1728"/>
          </w:tcPr>
          <w:p>
            <w:r>
              <w:t>0.798</w:t>
            </w:r>
          </w:p>
        </w:tc>
        <w:tc>
          <w:tcPr>
            <w:tcW w:type="dxa" w:w="1728"/>
          </w:tcPr>
          <w:p>
            <w:r>
              <w:t>0.885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0.907</w:t>
            </w:r>
          </w:p>
        </w:tc>
      </w:tr>
      <w:tr>
        <w:tc>
          <w:tcPr>
            <w:tcW w:type="dxa" w:w="1728"/>
          </w:tcPr>
          <w:p>
            <w:r>
              <w:t>8D49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0.589</w:t>
            </w:r>
          </w:p>
        </w:tc>
        <w:tc>
          <w:tcPr>
            <w:tcW w:type="dxa" w:w="1728"/>
          </w:tcPr>
          <w:p>
            <w:r>
              <w:t>0.543</w:t>
            </w:r>
          </w:p>
        </w:tc>
        <w:tc>
          <w:tcPr>
            <w:tcW w:type="dxa" w:w="1728"/>
          </w:tcPr>
          <w:p>
            <w:r>
              <w:t>0.176</w:t>
            </w:r>
          </w:p>
        </w:tc>
      </w:tr>
      <w:tr>
        <w:tc>
          <w:tcPr>
            <w:tcW w:type="dxa" w:w="1728"/>
          </w:tcPr>
          <w:p>
            <w:r>
              <w:t>8D4B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  <w:tc>
          <w:tcPr>
            <w:tcW w:type="dxa" w:w="1728"/>
          </w:tcPr>
          <w:p>
            <w:r>
              <w:t>0.452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0.493</w:t>
            </w:r>
          </w:p>
        </w:tc>
        <w:tc>
          <w:tcPr>
            <w:tcW w:type="dxa" w:w="1728"/>
          </w:tcPr>
          <w:p>
            <w:r>
              <w:t>0.134</w:t>
            </w:r>
          </w:p>
        </w:tc>
      </w:tr>
      <w:tr>
        <w:tc>
          <w:tcPr>
            <w:tcW w:type="dxa" w:w="1728"/>
          </w:tcPr>
          <w:p>
            <w:r>
              <w:t>8D71</w:t>
            </w:r>
          </w:p>
        </w:tc>
        <w:tc>
          <w:tcPr>
            <w:tcW w:type="dxa" w:w="1728"/>
          </w:tcPr>
          <w:p>
            <w:r>
              <w:t>0.770</w:t>
            </w:r>
          </w:p>
        </w:tc>
        <w:tc>
          <w:tcPr>
            <w:tcW w:type="dxa" w:w="1728"/>
          </w:tcPr>
          <w:p>
            <w:r>
              <w:t>0.885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0.959</w:t>
            </w:r>
          </w:p>
        </w:tc>
        <w:tc>
          <w:tcPr>
            <w:tcW w:type="dxa" w:w="1728"/>
          </w:tcPr>
          <w:p>
            <w:r>
              <w:t>0.862</w:t>
            </w:r>
          </w:p>
        </w:tc>
      </w:tr>
      <w:tr>
        <w:tc>
          <w:tcPr>
            <w:tcW w:type="dxa" w:w="1728"/>
          </w:tcPr>
          <w:p>
            <w:r>
              <w:t>8E29</w:t>
            </w:r>
          </w:p>
        </w:tc>
        <w:tc>
          <w:tcPr>
            <w:tcW w:type="dxa" w:w="1728"/>
          </w:tcPr>
          <w:p>
            <w:r>
              <w:t>0.840</w:t>
            </w:r>
          </w:p>
        </w:tc>
        <w:tc>
          <w:tcPr>
            <w:tcW w:type="dxa" w:w="1728"/>
          </w:tcPr>
          <w:p>
            <w:r>
              <w:t>0.883</w:t>
            </w:r>
          </w:p>
        </w:tc>
        <w:tc>
          <w:tcPr>
            <w:tcW w:type="dxa" w:w="1728"/>
          </w:tcPr>
          <w:p>
            <w:r>
              <w:t>0.929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0.932</w:t>
            </w:r>
          </w:p>
        </w:tc>
      </w:tr>
      <w:tr>
        <w:tc>
          <w:tcPr>
            <w:tcW w:type="dxa" w:w="1728"/>
          </w:tcPr>
          <w:p>
            <w:r>
              <w:t>8E2A</w:t>
            </w:r>
          </w:p>
        </w:tc>
        <w:tc>
          <w:tcPr>
            <w:tcW w:type="dxa" w:w="1728"/>
          </w:tcPr>
          <w:p>
            <w:r>
              <w:t>0.680</w:t>
            </w:r>
          </w:p>
        </w:tc>
        <w:tc>
          <w:tcPr>
            <w:tcW w:type="dxa" w:w="1728"/>
          </w:tcPr>
          <w:p>
            <w:r>
              <w:t>0.674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0.685</w:t>
            </w:r>
          </w:p>
        </w:tc>
        <w:tc>
          <w:tcPr>
            <w:tcW w:type="dxa" w:w="1728"/>
          </w:tcPr>
          <w:p>
            <w:r>
              <w:t>0.193</w:t>
            </w:r>
          </w:p>
        </w:tc>
      </w:tr>
      <w:tr>
        <w:tc>
          <w:tcPr>
            <w:tcW w:type="dxa" w:w="1728"/>
          </w:tcPr>
          <w:p>
            <w:r>
              <w:t>8EYU</w:t>
            </w:r>
          </w:p>
        </w:tc>
        <w:tc>
          <w:tcPr>
            <w:tcW w:type="dxa" w:w="1728"/>
          </w:tcPr>
          <w:p>
            <w:r>
              <w:t>0.318</w:t>
            </w:r>
          </w:p>
        </w:tc>
        <w:tc>
          <w:tcPr>
            <w:tcW w:type="dxa" w:w="1728"/>
          </w:tcPr>
          <w:p>
            <w:r>
              <w:t>0.308</w:t>
            </w:r>
          </w:p>
        </w:tc>
        <w:tc>
          <w:tcPr>
            <w:tcW w:type="dxa" w:w="1728"/>
          </w:tcPr>
          <w:p>
            <w:r>
              <w:t>0.195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0.388</w:t>
            </w:r>
          </w:p>
        </w:tc>
      </w:tr>
      <w:tr>
        <w:tc>
          <w:tcPr>
            <w:tcW w:type="dxa" w:w="1728"/>
          </w:tcPr>
          <w:p>
            <w:r>
              <w:t>8FTI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  <w:tc>
          <w:tcPr>
            <w:tcW w:type="dxa" w:w="1728"/>
          </w:tcPr>
          <w:p>
            <w:r>
              <w:t>0.202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0.315</w:t>
            </w:r>
          </w:p>
        </w:tc>
        <w:tc>
          <w:tcPr>
            <w:tcW w:type="dxa" w:w="1728"/>
          </w:tcPr>
          <w:p>
            <w:r>
              <w:t>0.149</w:t>
            </w:r>
          </w:p>
        </w:tc>
      </w:tr>
      <w:tr>
        <w:tc>
          <w:tcPr>
            <w:tcW w:type="dxa" w:w="1728"/>
          </w:tcPr>
          <w:p>
            <w:r>
              <w:t>8HBA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0.253</w:t>
            </w:r>
          </w:p>
        </w:tc>
        <w:tc>
          <w:tcPr>
            <w:tcW w:type="dxa" w:w="1728"/>
          </w:tcPr>
          <w:p>
            <w:r>
              <w:t>0.213</w:t>
            </w:r>
          </w:p>
        </w:tc>
        <w:tc>
          <w:tcPr>
            <w:tcW w:type="dxa" w:w="1728"/>
          </w:tcPr>
          <w:p>
            <w:r>
              <w:t>0.207</w:t>
            </w:r>
          </w:p>
        </w:tc>
        <w:tc>
          <w:tcPr>
            <w:tcW w:type="dxa" w:w="1728"/>
          </w:tcPr>
          <w:p>
            <w:r>
              <w:t>0.243</w:t>
            </w:r>
          </w:p>
        </w:tc>
      </w:tr>
      <w:tr>
        <w:tc>
          <w:tcPr>
            <w:tcW w:type="dxa" w:w="1728"/>
          </w:tcPr>
          <w:p>
            <w:r>
              <w:t>8HZJ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0.302</w:t>
            </w:r>
          </w:p>
        </w:tc>
        <w:tc>
          <w:tcPr>
            <w:tcW w:type="dxa" w:w="1728"/>
          </w:tcPr>
          <w:p>
            <w:r>
              <w:t>0.255</w:t>
            </w:r>
          </w:p>
        </w:tc>
        <w:tc>
          <w:tcPr>
            <w:tcW w:type="dxa" w:w="1728"/>
          </w:tcPr>
          <w:p>
            <w:r>
              <w:t>0.164</w:t>
            </w:r>
          </w:p>
        </w:tc>
        <w:tc>
          <w:tcPr>
            <w:tcW w:type="dxa" w:w="1728"/>
          </w:tcPr>
          <w:p>
            <w:r>
              <w:t>0.247</w:t>
            </w:r>
          </w:p>
        </w:tc>
      </w:tr>
      <w:tr>
        <w:tc>
          <w:tcPr>
            <w:tcW w:type="dxa" w:w="1728"/>
          </w:tcPr>
          <w:p>
            <w:r>
              <w:t>8HZL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0.137</w:t>
            </w:r>
          </w:p>
        </w:tc>
      </w:tr>
      <w:tr>
        <w:tc>
          <w:tcPr>
            <w:tcW w:type="dxa" w:w="1728"/>
          </w:tcPr>
          <w:p>
            <w:r>
              <w:t>8ID2</w:t>
            </w:r>
          </w:p>
        </w:tc>
        <w:tc>
          <w:tcPr>
            <w:tcW w:type="dxa" w:w="1728"/>
          </w:tcPr>
          <w:p>
            <w:r>
              <w:t>0.403</w:t>
            </w:r>
          </w:p>
        </w:tc>
        <w:tc>
          <w:tcPr>
            <w:tcW w:type="dxa" w:w="1728"/>
          </w:tcPr>
          <w:p>
            <w:r>
              <w:t>0.396</w:t>
            </w:r>
          </w:p>
        </w:tc>
        <w:tc>
          <w:tcPr>
            <w:tcW w:type="dxa" w:w="1728"/>
          </w:tcPr>
          <w:p>
            <w:r>
              <w:t>0.410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0.529</w:t>
            </w:r>
          </w:p>
        </w:tc>
      </w:tr>
      <w:tr>
        <w:tc>
          <w:tcPr>
            <w:tcW w:type="dxa" w:w="1728"/>
          </w:tcPr>
          <w:p>
            <w:r>
              <w:t>8K0P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0.082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8K34</w:t>
            </w:r>
          </w:p>
        </w:tc>
        <w:tc>
          <w:tcPr>
            <w:tcW w:type="dxa" w:w="1728"/>
          </w:tcPr>
          <w:p>
            <w:r>
              <w:t>0.499</w:t>
            </w:r>
          </w:p>
        </w:tc>
        <w:tc>
          <w:tcPr>
            <w:tcW w:type="dxa" w:w="1728"/>
          </w:tcPr>
          <w:p>
            <w:r>
              <w:t>0.926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0.940</w:t>
            </w:r>
          </w:p>
        </w:tc>
        <w:tc>
          <w:tcPr>
            <w:tcW w:type="dxa" w:w="1728"/>
          </w:tcPr>
          <w:p>
            <w:r>
              <w:t>0.881</w:t>
            </w:r>
          </w:p>
        </w:tc>
      </w:tr>
      <w:tr>
        <w:tc>
          <w:tcPr>
            <w:tcW w:type="dxa" w:w="1728"/>
          </w:tcPr>
          <w:p>
            <w:r>
              <w:t>8KGF</w:t>
            </w:r>
          </w:p>
        </w:tc>
        <w:tc>
          <w:tcPr>
            <w:tcW w:type="dxa" w:w="1728"/>
          </w:tcPr>
          <w:p>
            <w:r>
              <w:t>0.033</w:t>
            </w:r>
          </w:p>
        </w:tc>
        <w:tc>
          <w:tcPr>
            <w:tcW w:type="dxa" w:w="1728"/>
          </w:tcPr>
          <w:p>
            <w:r>
              <w:t>0.600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0.712</w:t>
            </w:r>
          </w:p>
        </w:tc>
        <w:tc>
          <w:tcPr>
            <w:tcW w:type="dxa" w:w="1728"/>
          </w:tcPr>
          <w:p>
            <w:r>
              <w:t>0.543</w:t>
            </w:r>
          </w:p>
        </w:tc>
      </w:tr>
      <w:tr>
        <w:tc>
          <w:tcPr>
            <w:tcW w:type="dxa" w:w="1728"/>
          </w:tcPr>
          <w:p>
            <w:r>
              <w:t>8KI8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  <w:tc>
          <w:tcPr>
            <w:tcW w:type="dxa" w:w="1728"/>
          </w:tcPr>
          <w:p>
            <w:r>
              <w:t>0.602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0.781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8SA3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0.361</w:t>
            </w:r>
          </w:p>
        </w:tc>
        <w:tc>
          <w:tcPr>
            <w:tcW w:type="dxa" w:w="1728"/>
          </w:tcPr>
          <w:p>
            <w:r>
              <w:t>0.169</w:t>
            </w:r>
          </w:p>
        </w:tc>
        <w:tc>
          <w:tcPr>
            <w:tcW w:type="dxa" w:w="1728"/>
          </w:tcPr>
          <w:p>
            <w:r>
              <w:t>0.328</w:t>
            </w:r>
          </w:p>
        </w:tc>
        <w:tc>
          <w:tcPr>
            <w:tcW w:type="dxa" w:w="1728"/>
          </w:tcPr>
          <w:p>
            <w:r>
              <w:t>0.244</w:t>
            </w:r>
          </w:p>
        </w:tc>
      </w:tr>
      <w:tr>
        <w:tc>
          <w:tcPr>
            <w:tcW w:type="dxa" w:w="1728"/>
          </w:tcPr>
          <w:p>
            <w:r>
              <w:t>8SJ7</w:t>
            </w:r>
          </w:p>
        </w:tc>
        <w:tc>
          <w:tcPr>
            <w:tcW w:type="dxa" w:w="1728"/>
          </w:tcPr>
          <w:p>
            <w:r>
              <w:t>0.885</w:t>
            </w:r>
          </w:p>
        </w:tc>
        <w:tc>
          <w:tcPr>
            <w:tcW w:type="dxa" w:w="1728"/>
          </w:tcPr>
          <w:p>
            <w:r>
              <w:t>0.970</w:t>
            </w:r>
          </w:p>
        </w:tc>
        <w:tc>
          <w:tcPr>
            <w:tcW w:type="dxa" w:w="1728"/>
          </w:tcPr>
          <w:p>
            <w:r>
              <w:t>0.972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0.982</w:t>
            </w:r>
          </w:p>
        </w:tc>
      </w:tr>
      <w:tr>
        <w:tc>
          <w:tcPr>
            <w:tcW w:type="dxa" w:w="1728"/>
          </w:tcPr>
          <w:p>
            <w:r>
              <w:t>8SXL</w:t>
            </w:r>
          </w:p>
        </w:tc>
        <w:tc>
          <w:tcPr>
            <w:tcW w:type="dxa" w:w="1728"/>
          </w:tcPr>
          <w:p>
            <w:r>
              <w:t>0.974</w:t>
            </w:r>
          </w:p>
        </w:tc>
        <w:tc>
          <w:tcPr>
            <w:tcW w:type="dxa" w:w="1728"/>
          </w:tcPr>
          <w:p>
            <w:r>
              <w:t>0.977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0.991</w:t>
            </w:r>
          </w:p>
        </w:tc>
        <w:tc>
          <w:tcPr>
            <w:tcW w:type="dxa" w:w="1728"/>
          </w:tcPr>
          <w:p>
            <w:r>
              <w:t>0.790</w:t>
            </w:r>
          </w:p>
        </w:tc>
      </w:tr>
      <w:tr>
        <w:tc>
          <w:tcPr>
            <w:tcW w:type="dxa" w:w="1728"/>
          </w:tcPr>
          <w:p>
            <w:r>
              <w:t>8THQ</w:t>
            </w:r>
          </w:p>
        </w:tc>
        <w:tc>
          <w:tcPr>
            <w:tcW w:type="dxa" w:w="1728"/>
          </w:tcPr>
          <w:p>
            <w:r>
              <w:t>0.462</w:t>
            </w:r>
          </w:p>
        </w:tc>
        <w:tc>
          <w:tcPr>
            <w:tcW w:type="dxa" w:w="1728"/>
          </w:tcPr>
          <w:p>
            <w:r>
              <w:t>0.551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0.793</w:t>
            </w:r>
          </w:p>
        </w:tc>
        <w:tc>
          <w:tcPr>
            <w:tcW w:type="dxa" w:w="1728"/>
          </w:tcPr>
          <w:p>
            <w:r>
              <w:t>0.748</w:t>
            </w:r>
          </w:p>
        </w:tc>
      </w:tr>
      <w:tr>
        <w:tc>
          <w:tcPr>
            <w:tcW w:type="dxa" w:w="1728"/>
          </w:tcPr>
          <w:p>
            <w:r>
              <w:t>8TQX</w:t>
            </w:r>
          </w:p>
        </w:tc>
        <w:tc>
          <w:tcPr>
            <w:tcW w:type="dxa" w:w="1728"/>
          </w:tcPr>
          <w:p>
            <w:r>
              <w:t>0.804</w:t>
            </w:r>
          </w:p>
        </w:tc>
        <w:tc>
          <w:tcPr>
            <w:tcW w:type="dxa" w:w="1728"/>
          </w:tcPr>
          <w:p>
            <w:r>
              <w:t>0.926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0.931</w:t>
            </w:r>
          </w:p>
        </w:tc>
        <w:tc>
          <w:tcPr>
            <w:tcW w:type="dxa" w:w="1728"/>
          </w:tcPr>
          <w:p>
            <w:r>
              <w:t>0.916</w:t>
            </w:r>
          </w:p>
        </w:tc>
      </w:tr>
      <w:tr>
        <w:tc>
          <w:tcPr>
            <w:tcW w:type="dxa" w:w="1728"/>
          </w:tcPr>
          <w:p>
            <w:r>
              <w:t>8TSV</w:t>
            </w:r>
          </w:p>
        </w:tc>
        <w:tc>
          <w:tcPr>
            <w:tcW w:type="dxa" w:w="1728"/>
          </w:tcPr>
          <w:p>
            <w:r>
              <w:t>0.292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0.722</w:t>
            </w:r>
          </w:p>
        </w:tc>
        <w:tc>
          <w:tcPr>
            <w:tcW w:type="dxa" w:w="1728"/>
          </w:tcPr>
          <w:p>
            <w:r>
              <w:t>0.698</w:t>
            </w:r>
          </w:p>
        </w:tc>
        <w:tc>
          <w:tcPr>
            <w:tcW w:type="dxa" w:w="1728"/>
          </w:tcPr>
          <w:p>
            <w:r>
              <w:t>0.510</w:t>
            </w:r>
          </w:p>
        </w:tc>
      </w:tr>
      <w:tr>
        <w:tc>
          <w:tcPr>
            <w:tcW w:type="dxa" w:w="1728"/>
          </w:tcPr>
          <w:p>
            <w:r>
              <w:t>8UO6</w:t>
            </w:r>
          </w:p>
        </w:tc>
        <w:tc>
          <w:tcPr>
            <w:tcW w:type="dxa" w:w="1728"/>
          </w:tcPr>
          <w:p>
            <w:r>
              <w:t>0.278</w:t>
            </w:r>
          </w:p>
        </w:tc>
        <w:tc>
          <w:tcPr>
            <w:tcW w:type="dxa" w:w="1728"/>
          </w:tcPr>
          <w:p>
            <w:r>
              <w:t>0.311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0.381</w:t>
            </w:r>
          </w:p>
        </w:tc>
        <w:tc>
          <w:tcPr>
            <w:tcW w:type="dxa" w:w="1728"/>
          </w:tcPr>
          <w:p>
            <w:r>
              <w:t>0.274</w:t>
            </w:r>
          </w:p>
        </w:tc>
      </w:tr>
      <w:tr>
        <w:tc>
          <w:tcPr>
            <w:tcW w:type="dxa" w:w="1728"/>
          </w:tcPr>
          <w:p>
            <w:r>
              <w:t>8WCS</w:t>
            </w:r>
          </w:p>
        </w:tc>
        <w:tc>
          <w:tcPr>
            <w:tcW w:type="dxa" w:w="1728"/>
          </w:tcPr>
          <w:p>
            <w:r>
              <w:t>0.108</w:t>
            </w:r>
          </w:p>
        </w:tc>
        <w:tc>
          <w:tcPr>
            <w:tcW w:type="dxa" w:w="1728"/>
          </w:tcPr>
          <w:p>
            <w:r>
              <w:t>0.187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0.267</w:t>
            </w:r>
          </w:p>
        </w:tc>
        <w:tc>
          <w:tcPr>
            <w:tcW w:type="dxa" w:w="1728"/>
          </w:tcPr>
          <w:p>
            <w:r>
              <w:t>0.123</w:t>
            </w:r>
          </w:p>
        </w:tc>
      </w:tr>
      <w:tr>
        <w:tc>
          <w:tcPr>
            <w:tcW w:type="dxa" w:w="1728"/>
          </w:tcPr>
          <w:p>
            <w:r>
              <w:t>8WU5</w:t>
            </w:r>
          </w:p>
        </w:tc>
        <w:tc>
          <w:tcPr>
            <w:tcW w:type="dxa" w:w="1728"/>
          </w:tcPr>
          <w:p>
            <w:r>
              <w:t>0.707</w:t>
            </w:r>
          </w:p>
        </w:tc>
        <w:tc>
          <w:tcPr>
            <w:tcW w:type="dxa" w:w="1728"/>
          </w:tcPr>
          <w:p>
            <w:r>
              <w:t>0.710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0.730</w:t>
            </w:r>
          </w:p>
        </w:tc>
        <w:tc>
          <w:tcPr>
            <w:tcW w:type="dxa" w:w="1728"/>
          </w:tcPr>
          <w:p>
            <w:r>
              <w:t>0.658</w:t>
            </w:r>
          </w:p>
        </w:tc>
      </w:tr>
      <w:tr>
        <w:tc>
          <w:tcPr>
            <w:tcW w:type="dxa" w:w="1728"/>
          </w:tcPr>
          <w:p>
            <w:r>
              <w:t>8X1V</w:t>
            </w:r>
          </w:p>
        </w:tc>
        <w:tc>
          <w:tcPr>
            <w:tcW w:type="dxa" w:w="1728"/>
          </w:tcPr>
          <w:p>
            <w:r>
              <w:t>0.244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0.728</w:t>
            </w:r>
          </w:p>
        </w:tc>
        <w:tc>
          <w:tcPr>
            <w:tcW w:type="dxa" w:w="1728"/>
          </w:tcPr>
          <w:p>
            <w:r>
              <w:t>0.333</w:t>
            </w:r>
          </w:p>
        </w:tc>
        <w:tc>
          <w:tcPr>
            <w:tcW w:type="dxa" w:w="1728"/>
          </w:tcPr>
          <w:p>
            <w:r>
              <w:t>0.692</w:t>
            </w:r>
          </w:p>
        </w:tc>
      </w:tr>
      <w:tr>
        <w:tc>
          <w:tcPr>
            <w:tcW w:type="dxa" w:w="1728"/>
          </w:tcPr>
          <w:p>
            <w:r>
              <w:t>9CPI</w:t>
            </w:r>
          </w:p>
        </w:tc>
        <w:tc>
          <w:tcPr>
            <w:tcW w:type="dxa" w:w="1728"/>
          </w:tcPr>
          <w:p>
            <w:r>
              <w:t>0.702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0.716</w:t>
            </w:r>
          </w:p>
        </w:tc>
        <w:tc>
          <w:tcPr>
            <w:tcW w:type="dxa" w:w="1728"/>
          </w:tcPr>
          <w:p>
            <w:r>
              <w:t>0.584</w:t>
            </w:r>
          </w:p>
        </w:tc>
        <w:tc>
          <w:tcPr>
            <w:tcW w:type="dxa" w:w="1728"/>
          </w:tcPr>
          <w:p>
            <w:r>
              <w:t>0.636</w:t>
            </w:r>
          </w:p>
        </w:tc>
      </w:tr>
      <w:tr>
        <w:tc>
          <w:tcPr>
            <w:tcW w:type="dxa" w:w="1728"/>
          </w:tcPr>
          <w:p>
            <w:r>
              <w:t>M1209</w:t>
            </w:r>
          </w:p>
        </w:tc>
        <w:tc>
          <w:tcPr>
            <w:tcW w:type="dxa" w:w="1728"/>
          </w:tcPr>
          <w:p>
            <w:r>
              <w:t>0.367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0.618</w:t>
            </w:r>
          </w:p>
        </w:tc>
        <w:tc>
          <w:tcPr>
            <w:tcW w:type="dxa" w:w="1728"/>
          </w:tcPr>
          <w:p>
            <w:r>
              <w:t>0.578</w:t>
            </w:r>
          </w:p>
        </w:tc>
        <w:tc>
          <w:tcPr>
            <w:tcW w:type="dxa" w:w="1728"/>
          </w:tcPr>
          <w:p>
            <w:r>
              <w:t>0.570</w:t>
            </w:r>
          </w:p>
        </w:tc>
      </w:tr>
      <w:tr>
        <w:tc>
          <w:tcPr>
            <w:tcW w:type="dxa" w:w="1728"/>
          </w:tcPr>
          <w:p>
            <w:r>
              <w:t>M1211</w:t>
            </w:r>
          </w:p>
        </w:tc>
        <w:tc>
          <w:tcPr>
            <w:tcW w:type="dxa" w:w="1728"/>
          </w:tcPr>
          <w:p>
            <w:r>
              <w:t>0.411</w:t>
            </w:r>
          </w:p>
        </w:tc>
        <w:tc>
          <w:tcPr>
            <w:tcW w:type="dxa" w:w="1728"/>
          </w:tcPr>
          <w:p>
            <w:r>
              <w:t>0.443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0.475</w:t>
            </w:r>
          </w:p>
        </w:tc>
        <w:tc>
          <w:tcPr>
            <w:tcW w:type="dxa" w:w="1728"/>
          </w:tcPr>
          <w:p>
            <w:r>
              <w:t>0.465</w:t>
            </w:r>
          </w:p>
        </w:tc>
      </w:tr>
      <w:tr>
        <w:tc>
          <w:tcPr>
            <w:tcW w:type="dxa" w:w="1728"/>
          </w:tcPr>
          <w:p>
            <w:r>
              <w:t>M1282</w:t>
            </w:r>
          </w:p>
        </w:tc>
        <w:tc>
          <w:tcPr>
            <w:tcW w:type="dxa" w:w="1728"/>
          </w:tcPr>
          <w:p>
            <w:r>
              <w:t>0.623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0.800</w:t>
            </w:r>
          </w:p>
        </w:tc>
        <w:tc>
          <w:tcPr>
            <w:tcW w:type="dxa" w:w="1728"/>
          </w:tcPr>
          <w:p>
            <w:r>
              <w:t>0.794</w:t>
            </w:r>
          </w:p>
        </w:tc>
        <w:tc>
          <w:tcPr>
            <w:tcW w:type="dxa" w:w="1728"/>
          </w:tcPr>
          <w:p>
            <w:r>
              <w:t>0.192</w:t>
            </w:r>
          </w:p>
        </w:tc>
      </w:tr>
      <w:tr>
        <w:tc>
          <w:tcPr>
            <w:tcW w:type="dxa" w:w="1728"/>
          </w:tcPr>
          <w:p>
            <w:r>
              <w:t>M1293</w:t>
            </w:r>
          </w:p>
        </w:tc>
        <w:tc>
          <w:tcPr>
            <w:tcW w:type="dxa" w:w="1728"/>
          </w:tcPr>
          <w:p>
            <w:r>
              <w:t>0.394</w:t>
            </w:r>
          </w:p>
        </w:tc>
        <w:tc>
          <w:tcPr>
            <w:tcW w:type="dxa" w:w="1728"/>
          </w:tcPr>
          <w:p>
            <w:r>
              <w:t>0.846</w:t>
            </w:r>
          </w:p>
        </w:tc>
        <w:tc>
          <w:tcPr>
            <w:tcW w:type="dxa" w:w="1728"/>
          </w:tcPr>
          <w:p>
            <w:r>
              <w:t>0.860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0.893</w:t>
            </w:r>
          </w:p>
        </w:tc>
      </w:tr>
      <w:tr>
        <w:tc>
          <w:tcPr>
            <w:tcW w:type="dxa" w:w="1728"/>
          </w:tcPr>
          <w:p>
            <w:r>
              <w:t>M1296</w:t>
            </w:r>
          </w:p>
        </w:tc>
        <w:tc>
          <w:tcPr>
            <w:tcW w:type="dxa" w:w="1728"/>
          </w:tcPr>
          <w:p>
            <w:r>
              <w:t>0.831</w:t>
            </w:r>
          </w:p>
        </w:tc>
        <w:tc>
          <w:tcPr>
            <w:tcW w:type="dxa" w:w="1728"/>
          </w:tcPr>
          <w:p>
            <w:r>
              <w:t>0.716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0.850</w:t>
            </w:r>
          </w:p>
        </w:tc>
        <w:tc>
          <w:tcPr>
            <w:tcW w:type="dxa" w:w="1728"/>
          </w:tcPr>
          <w:p>
            <w:r>
              <w:t>0.763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