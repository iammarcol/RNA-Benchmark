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TM-Score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PDB</w:t>
            </w:r>
          </w:p>
        </w:tc>
        <w:tc>
          <w:tcPr>
            <w:tcW w:type="dxa" w:w="960"/>
          </w:tcPr>
          <w:p>
            <w:r>
              <w:t>AF3</w:t>
            </w:r>
          </w:p>
        </w:tc>
        <w:tc>
          <w:tcPr>
            <w:tcW w:type="dxa" w:w="960"/>
          </w:tcPr>
          <w:p>
            <w:r>
              <w:t>Boltz</w:t>
            </w:r>
          </w:p>
        </w:tc>
        <w:tc>
          <w:tcPr>
            <w:tcW w:type="dxa" w:w="960"/>
          </w:tcPr>
          <w:p>
            <w:r>
              <w:t>Chai</w:t>
            </w:r>
          </w:p>
        </w:tc>
        <w:tc>
          <w:tcPr>
            <w:tcW w:type="dxa" w:w="960"/>
          </w:tcPr>
          <w:p>
            <w:r>
              <w:t>HF3</w:t>
            </w:r>
          </w:p>
        </w:tc>
        <w:tc>
          <w:tcPr>
            <w:tcW w:type="dxa" w:w="960"/>
          </w:tcPr>
          <w:p>
            <w:r>
              <w:t>NuFold</w:t>
            </w:r>
          </w:p>
        </w:tc>
        <w:tc>
          <w:tcPr>
            <w:tcW w:type="dxa" w:w="960"/>
          </w:tcPr>
          <w:p>
            <w:r>
              <w:t>RF2NA</w:t>
            </w:r>
          </w:p>
        </w:tc>
        <w:tc>
          <w:tcPr>
            <w:tcW w:type="dxa" w:w="960"/>
          </w:tcPr>
          <w:p>
            <w:r>
              <w:t>RhoFold+</w:t>
            </w:r>
          </w:p>
        </w:tc>
        <w:tc>
          <w:tcPr>
            <w:tcW w:type="dxa" w:w="960"/>
          </w:tcPr>
          <w:p>
            <w:r>
              <w:t>trRosettaRNA</w:t>
            </w:r>
          </w:p>
        </w:tc>
      </w:tr>
      <w:tr>
        <w:tc>
          <w:tcPr>
            <w:tcW w:type="dxa" w:w="960"/>
          </w:tcPr>
          <w:p>
            <w:r>
              <w:t>7Q48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0.364</w:t>
            </w:r>
          </w:p>
        </w:tc>
        <w:tc>
          <w:tcPr>
            <w:tcW w:type="dxa" w:w="960"/>
          </w:tcPr>
          <w:p>
            <w:r>
              <w:t>0.279</w:t>
            </w:r>
          </w:p>
        </w:tc>
        <w:tc>
          <w:tcPr>
            <w:tcW w:type="dxa" w:w="960"/>
          </w:tcPr>
          <w:p>
            <w:r>
              <w:t>0.289</w:t>
            </w:r>
          </w:p>
        </w:tc>
        <w:tc>
          <w:tcPr>
            <w:tcW w:type="dxa" w:w="960"/>
          </w:tcPr>
          <w:p>
            <w:r>
              <w:t>0.287</w:t>
            </w:r>
          </w:p>
        </w:tc>
        <w:tc>
          <w:tcPr>
            <w:tcW w:type="dxa" w:w="960"/>
          </w:tcPr>
          <w:p>
            <w:r>
              <w:t>0.287</w:t>
            </w:r>
          </w:p>
        </w:tc>
        <w:tc>
          <w:tcPr>
            <w:tcW w:type="dxa" w:w="960"/>
          </w:tcPr>
          <w:p>
            <w:r>
              <w:t>0.286</w:t>
            </w:r>
          </w:p>
        </w:tc>
        <w:tc>
          <w:tcPr>
            <w:tcW w:type="dxa" w:w="960"/>
          </w:tcPr>
          <w:p>
            <w:r>
              <w:t>0.265</w:t>
            </w:r>
          </w:p>
        </w:tc>
      </w:tr>
      <w:tr>
        <w:tc>
          <w:tcPr>
            <w:tcW w:type="dxa" w:w="960"/>
          </w:tcPr>
          <w:p>
            <w:r>
              <w:t>7SHX</w:t>
            </w:r>
          </w:p>
        </w:tc>
        <w:tc>
          <w:tcPr>
            <w:tcW w:type="dxa" w:w="960"/>
          </w:tcPr>
          <w:p>
            <w:r>
              <w:t>0.325</w:t>
            </w:r>
          </w:p>
        </w:tc>
        <w:tc>
          <w:tcPr>
            <w:tcW w:type="dxa" w:w="960"/>
          </w:tcPr>
          <w:p>
            <w:r>
              <w:t>0.317</w:t>
            </w:r>
          </w:p>
        </w:tc>
        <w:tc>
          <w:tcPr>
            <w:tcW w:type="dxa" w:w="960"/>
          </w:tcPr>
          <w:p>
            <w:r>
              <w:t>0.255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0.338</w:t>
            </w:r>
          </w:p>
        </w:tc>
        <w:tc>
          <w:tcPr>
            <w:tcW w:type="dxa" w:w="960"/>
          </w:tcPr>
          <w:p>
            <w:r>
              <w:t>0.243</w:t>
            </w:r>
          </w:p>
        </w:tc>
        <w:tc>
          <w:tcPr>
            <w:tcW w:type="dxa" w:w="960"/>
          </w:tcPr>
          <w:p>
            <w:r>
              <w:t>0.247</w:t>
            </w:r>
          </w:p>
        </w:tc>
        <w:tc>
          <w:tcPr>
            <w:tcW w:type="dxa" w:w="960"/>
          </w:tcPr>
          <w:p>
            <w:r>
              <w:t>0.233</w:t>
            </w:r>
          </w:p>
        </w:tc>
        <w:tc>
          <w:tcPr>
            <w:tcW w:type="dxa" w:w="960"/>
          </w:tcPr>
          <w:p>
            <w:r>
              <w:t>0.299</w:t>
            </w:r>
          </w:p>
        </w:tc>
      </w:tr>
      <w:tr>
        <w:tc>
          <w:tcPr>
            <w:tcW w:type="dxa" w:w="960"/>
          </w:tcPr>
          <w:p>
            <w:r>
              <w:t>7SXP</w:t>
            </w:r>
          </w:p>
        </w:tc>
        <w:tc>
          <w:tcPr>
            <w:tcW w:type="dxa" w:w="960"/>
          </w:tcPr>
          <w:p>
            <w:r>
              <w:t>0.227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0.804</w:t>
            </w:r>
          </w:p>
        </w:tc>
        <w:tc>
          <w:tcPr>
            <w:tcW w:type="dxa" w:w="960"/>
          </w:tcPr>
          <w:p>
            <w:r>
              <w:t>0.233</w:t>
            </w:r>
          </w:p>
        </w:tc>
        <w:tc>
          <w:tcPr>
            <w:tcW w:type="dxa" w:w="960"/>
          </w:tcPr>
          <w:p>
            <w:r>
              <w:t>0.287</w:t>
            </w:r>
          </w:p>
        </w:tc>
        <w:tc>
          <w:tcPr>
            <w:tcW w:type="dxa" w:w="960"/>
          </w:tcPr>
          <w:p>
            <w:r>
              <w:t>0.229</w:t>
            </w:r>
          </w:p>
        </w:tc>
        <w:tc>
          <w:tcPr>
            <w:tcW w:type="dxa" w:w="960"/>
          </w:tcPr>
          <w:p>
            <w:r>
              <w:t>0.244</w:t>
            </w:r>
          </w:p>
        </w:tc>
        <w:tc>
          <w:tcPr>
            <w:tcW w:type="dxa" w:w="960"/>
          </w:tcPr>
          <w:p>
            <w:r>
              <w:t>0.230</w:t>
            </w:r>
          </w:p>
        </w:tc>
        <w:tc>
          <w:tcPr>
            <w:tcW w:type="dxa" w:w="960"/>
          </w:tcPr>
          <w:p>
            <w:r>
              <w:t>0.225</w:t>
            </w:r>
          </w:p>
        </w:tc>
      </w:tr>
      <w:tr>
        <w:tc>
          <w:tcPr>
            <w:tcW w:type="dxa" w:w="960"/>
          </w:tcPr>
          <w:p>
            <w:r>
              <w:t>7UCR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0.996</w:t>
            </w:r>
          </w:p>
        </w:tc>
        <w:tc>
          <w:tcPr>
            <w:tcW w:type="dxa" w:w="960"/>
          </w:tcPr>
          <w:p>
            <w:r>
              <w:t>0.993</w:t>
            </w:r>
          </w:p>
        </w:tc>
        <w:tc>
          <w:tcPr>
            <w:tcW w:type="dxa" w:w="960"/>
          </w:tcPr>
          <w:p>
            <w:r>
              <w:t>0.993</w:t>
            </w:r>
          </w:p>
        </w:tc>
        <w:tc>
          <w:tcPr>
            <w:tcW w:type="dxa" w:w="960"/>
          </w:tcPr>
          <w:p>
            <w:r>
              <w:t>0.992</w:t>
            </w:r>
          </w:p>
        </w:tc>
        <w:tc>
          <w:tcPr>
            <w:tcW w:type="dxa" w:w="960"/>
          </w:tcPr>
          <w:p>
            <w:r>
              <w:t>0.990</w:t>
            </w:r>
          </w:p>
        </w:tc>
        <w:tc>
          <w:tcPr>
            <w:tcW w:type="dxa" w:w="960"/>
          </w:tcPr>
          <w:p>
            <w:r>
              <w:t>0.983</w:t>
            </w:r>
          </w:p>
        </w:tc>
        <w:tc>
          <w:tcPr>
            <w:tcW w:type="dxa" w:w="960"/>
          </w:tcPr>
          <w:p>
            <w:r>
              <w:t>0.990</w:t>
            </w:r>
          </w:p>
        </w:tc>
        <w:tc>
          <w:tcPr>
            <w:tcW w:type="dxa" w:w="960"/>
          </w:tcPr>
          <w:p>
            <w:r>
              <w:t>0.969</w:t>
            </w:r>
          </w:p>
        </w:tc>
      </w:tr>
      <w:tr>
        <w:tc>
          <w:tcPr>
            <w:tcW w:type="dxa" w:w="960"/>
          </w:tcPr>
          <w:p>
            <w:r>
              <w:t>7UGA</w:t>
            </w:r>
          </w:p>
        </w:tc>
        <w:tc>
          <w:tcPr>
            <w:tcW w:type="dxa" w:w="960"/>
          </w:tcPr>
          <w:p>
            <w:r>
              <w:t>0.630</w:t>
            </w:r>
          </w:p>
        </w:tc>
        <w:tc>
          <w:tcPr>
            <w:tcW w:type="dxa" w:w="960"/>
          </w:tcPr>
          <w:p>
            <w:r>
              <w:t>0.563</w:t>
            </w:r>
          </w:p>
        </w:tc>
        <w:tc>
          <w:tcPr>
            <w:tcW w:type="dxa" w:w="960"/>
          </w:tcPr>
          <w:p>
            <w:r>
              <w:t>0.543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0.695</w:t>
            </w:r>
          </w:p>
        </w:tc>
        <w:tc>
          <w:tcPr>
            <w:tcW w:type="dxa" w:w="960"/>
          </w:tcPr>
          <w:p>
            <w:r>
              <w:t>0.596</w:t>
            </w:r>
          </w:p>
        </w:tc>
        <w:tc>
          <w:tcPr>
            <w:tcW w:type="dxa" w:w="960"/>
          </w:tcPr>
          <w:p>
            <w:r>
              <w:t>0.623</w:t>
            </w:r>
          </w:p>
        </w:tc>
        <w:tc>
          <w:tcPr>
            <w:tcW w:type="dxa" w:w="960"/>
          </w:tcPr>
          <w:p>
            <w:r>
              <w:t>0.596</w:t>
            </w:r>
          </w:p>
        </w:tc>
        <w:tc>
          <w:tcPr>
            <w:tcW w:type="dxa" w:w="960"/>
          </w:tcPr>
          <w:p>
            <w:r>
              <w:t>0.599</w:t>
            </w:r>
          </w:p>
        </w:tc>
      </w:tr>
      <w:tr>
        <w:tc>
          <w:tcPr>
            <w:tcW w:type="dxa" w:w="960"/>
          </w:tcPr>
          <w:p>
            <w:r>
              <w:t>7UMC</w:t>
            </w:r>
          </w:p>
        </w:tc>
        <w:tc>
          <w:tcPr>
            <w:tcW w:type="dxa" w:w="960"/>
          </w:tcPr>
          <w:p>
            <w:r>
              <w:t>0.451</w:t>
            </w:r>
          </w:p>
        </w:tc>
        <w:tc>
          <w:tcPr>
            <w:tcW w:type="dxa" w:w="960"/>
          </w:tcPr>
          <w:p>
            <w:r>
              <w:t>0.621</w:t>
            </w:r>
          </w:p>
        </w:tc>
        <w:tc>
          <w:tcPr>
            <w:tcW w:type="dxa" w:w="960"/>
          </w:tcPr>
          <w:p>
            <w:r>
              <w:t>0.454</w:t>
            </w:r>
          </w:p>
        </w:tc>
        <w:tc>
          <w:tcPr>
            <w:tcW w:type="dxa" w:w="960"/>
          </w:tcPr>
          <w:p>
            <w:r>
              <w:t>0.438</w:t>
            </w:r>
          </w:p>
        </w:tc>
        <w:tc>
          <w:tcPr>
            <w:tcW w:type="dxa" w:w="960"/>
          </w:tcPr>
          <w:p>
            <w:r>
              <w:t>0.452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0.676</w:t>
            </w:r>
          </w:p>
        </w:tc>
        <w:tc>
          <w:tcPr>
            <w:tcW w:type="dxa" w:w="960"/>
          </w:tcPr>
          <w:p>
            <w:r>
              <w:t>0.453</w:t>
            </w:r>
          </w:p>
        </w:tc>
        <w:tc>
          <w:tcPr>
            <w:tcW w:type="dxa" w:w="960"/>
          </w:tcPr>
          <w:p>
            <w:r>
              <w:t>0.459</w:t>
            </w:r>
          </w:p>
        </w:tc>
      </w:tr>
      <w:tr>
        <w:tc>
          <w:tcPr>
            <w:tcW w:type="dxa" w:w="960"/>
          </w:tcPr>
          <w:p>
            <w:r>
              <w:t>7UMD</w:t>
            </w:r>
          </w:p>
        </w:tc>
        <w:tc>
          <w:tcPr>
            <w:tcW w:type="dxa" w:w="960"/>
          </w:tcPr>
          <w:p>
            <w:r>
              <w:t>0.463</w:t>
            </w:r>
          </w:p>
        </w:tc>
        <w:tc>
          <w:tcPr>
            <w:tcW w:type="dxa" w:w="960"/>
          </w:tcPr>
          <w:p>
            <w:r>
              <w:t>0.676</w:t>
            </w:r>
          </w:p>
        </w:tc>
        <w:tc>
          <w:tcPr>
            <w:tcW w:type="dxa" w:w="960"/>
          </w:tcPr>
          <w:p>
            <w:r>
              <w:t>0.567</w:t>
            </w:r>
          </w:p>
        </w:tc>
        <w:tc>
          <w:tcPr>
            <w:tcW w:type="dxa" w:w="960"/>
          </w:tcPr>
          <w:p>
            <w:r>
              <w:t>0.439</w:t>
            </w:r>
          </w:p>
        </w:tc>
        <w:tc>
          <w:tcPr>
            <w:tcW w:type="dxa" w:w="960"/>
          </w:tcPr>
          <w:p>
            <w:r>
              <w:t>0.493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0.697</w:t>
            </w:r>
          </w:p>
        </w:tc>
        <w:tc>
          <w:tcPr>
            <w:tcW w:type="dxa" w:w="960"/>
          </w:tcPr>
          <w:p>
            <w:r>
              <w:t>0.489</w:t>
            </w:r>
          </w:p>
        </w:tc>
        <w:tc>
          <w:tcPr>
            <w:tcW w:type="dxa" w:w="960"/>
          </w:tcPr>
          <w:p>
            <w:r>
              <w:t>0.486</w:t>
            </w:r>
          </w:p>
        </w:tc>
      </w:tr>
      <w:tr>
        <w:tc>
          <w:tcPr>
            <w:tcW w:type="dxa" w:w="960"/>
          </w:tcPr>
          <w:p>
            <w:r>
              <w:t>7UME</w:t>
            </w:r>
          </w:p>
        </w:tc>
        <w:tc>
          <w:tcPr>
            <w:tcW w:type="dxa" w:w="960"/>
          </w:tcPr>
          <w:p>
            <w:r>
              <w:t>0.798</w:t>
            </w:r>
          </w:p>
        </w:tc>
        <w:tc>
          <w:tcPr>
            <w:tcW w:type="dxa" w:w="960"/>
          </w:tcPr>
          <w:p>
            <w:r>
              <w:t>0.825</w:t>
            </w:r>
          </w:p>
        </w:tc>
        <w:tc>
          <w:tcPr>
            <w:tcW w:type="dxa" w:w="960"/>
          </w:tcPr>
          <w:p>
            <w:r>
              <w:t>0.843</w:t>
            </w:r>
          </w:p>
        </w:tc>
        <w:tc>
          <w:tcPr>
            <w:tcW w:type="dxa" w:w="960"/>
          </w:tcPr>
          <w:p>
            <w:r>
              <w:t>0.742</w:t>
            </w:r>
          </w:p>
        </w:tc>
        <w:tc>
          <w:tcPr>
            <w:tcW w:type="dxa" w:w="960"/>
          </w:tcPr>
          <w:p>
            <w:r>
              <w:t>0.824</w:t>
            </w:r>
          </w:p>
        </w:tc>
        <w:tc>
          <w:tcPr>
            <w:tcW w:type="dxa" w:w="960"/>
          </w:tcPr>
          <w:p>
            <w:r>
              <w:t>0.847</w:t>
            </w:r>
          </w:p>
        </w:tc>
        <w:tc>
          <w:tcPr>
            <w:tcW w:type="dxa" w:w="960"/>
          </w:tcPr>
          <w:p>
            <w:r>
              <w:t>0.828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0.867</w:t>
            </w:r>
          </w:p>
        </w:tc>
      </w:tr>
      <w:tr>
        <w:tc>
          <w:tcPr>
            <w:tcW w:type="dxa" w:w="960"/>
          </w:tcPr>
          <w:p>
            <w:r>
              <w:t>7V06</w:t>
            </w:r>
          </w:p>
        </w:tc>
        <w:tc>
          <w:tcPr>
            <w:tcW w:type="dxa" w:w="960"/>
          </w:tcPr>
          <w:p>
            <w:r>
              <w:t>0.679</w:t>
            </w:r>
          </w:p>
        </w:tc>
        <w:tc>
          <w:tcPr>
            <w:tcW w:type="dxa" w:w="960"/>
          </w:tcPr>
          <w:p>
            <w:r>
              <w:t>0.663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0.815</w:t>
            </w:r>
          </w:p>
        </w:tc>
        <w:tc>
          <w:tcPr>
            <w:tcW w:type="dxa" w:w="960"/>
          </w:tcPr>
          <w:p>
            <w:r>
              <w:t>0.728</w:t>
            </w:r>
          </w:p>
        </w:tc>
        <w:tc>
          <w:tcPr>
            <w:tcW w:type="dxa" w:w="960"/>
          </w:tcPr>
          <w:p>
            <w:r>
              <w:t>0.569</w:t>
            </w:r>
          </w:p>
        </w:tc>
        <w:tc>
          <w:tcPr>
            <w:tcW w:type="dxa" w:w="960"/>
          </w:tcPr>
          <w:p>
            <w:r>
              <w:t>0.687</w:t>
            </w:r>
          </w:p>
        </w:tc>
        <w:tc>
          <w:tcPr>
            <w:tcW w:type="dxa" w:w="960"/>
          </w:tcPr>
          <w:p>
            <w:r>
              <w:t>0.582</w:t>
            </w:r>
          </w:p>
        </w:tc>
        <w:tc>
          <w:tcPr>
            <w:tcW w:type="dxa" w:w="960"/>
          </w:tcPr>
          <w:p>
            <w:r>
              <w:t>0.698</w:t>
            </w:r>
          </w:p>
        </w:tc>
      </w:tr>
      <w:tr>
        <w:tc>
          <w:tcPr>
            <w:tcW w:type="dxa" w:w="960"/>
          </w:tcPr>
          <w:p>
            <w:r>
              <w:t>7WIA</w:t>
            </w:r>
          </w:p>
        </w:tc>
        <w:tc>
          <w:tcPr>
            <w:tcW w:type="dxa" w:w="960"/>
          </w:tcPr>
          <w:p>
            <w:r>
              <w:t>0.563</w:t>
            </w:r>
          </w:p>
        </w:tc>
        <w:tc>
          <w:tcPr>
            <w:tcW w:type="dxa" w:w="960"/>
          </w:tcPr>
          <w:p>
            <w:r>
              <w:t>0.561</w:t>
            </w:r>
          </w:p>
        </w:tc>
        <w:tc>
          <w:tcPr>
            <w:tcW w:type="dxa" w:w="960"/>
          </w:tcPr>
          <w:p>
            <w:r>
              <w:t>0.644</w:t>
            </w:r>
          </w:p>
        </w:tc>
        <w:tc>
          <w:tcPr>
            <w:tcW w:type="dxa" w:w="960"/>
          </w:tcPr>
          <w:p>
            <w:r>
              <w:t>0.422</w:t>
            </w:r>
          </w:p>
        </w:tc>
        <w:tc>
          <w:tcPr>
            <w:tcW w:type="dxa" w:w="960"/>
          </w:tcPr>
          <w:p>
            <w:r>
              <w:t>0.651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0.702</w:t>
            </w:r>
          </w:p>
        </w:tc>
        <w:tc>
          <w:tcPr>
            <w:tcW w:type="dxa" w:w="960"/>
          </w:tcPr>
          <w:p>
            <w:r>
              <w:t>0.652</w:t>
            </w:r>
          </w:p>
        </w:tc>
        <w:tc>
          <w:tcPr>
            <w:tcW w:type="dxa" w:w="960"/>
          </w:tcPr>
          <w:p>
            <w:r>
              <w:t>0.555</w:t>
            </w:r>
          </w:p>
        </w:tc>
      </w:tr>
      <w:tr>
        <w:tc>
          <w:tcPr>
            <w:tcW w:type="dxa" w:w="960"/>
          </w:tcPr>
          <w:p>
            <w:r>
              <w:t>8BTZ</w:t>
            </w:r>
          </w:p>
        </w:tc>
        <w:tc>
          <w:tcPr>
            <w:tcW w:type="dxa" w:w="960"/>
          </w:tcPr>
          <w:p>
            <w:r>
              <w:t>0.236</w:t>
            </w:r>
          </w:p>
        </w:tc>
        <w:tc>
          <w:tcPr>
            <w:tcW w:type="dxa" w:w="960"/>
          </w:tcPr>
          <w:p>
            <w:r>
              <w:t>0.199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0.470</w:t>
            </w:r>
          </w:p>
        </w:tc>
        <w:tc>
          <w:tcPr>
            <w:tcW w:type="dxa" w:w="960"/>
          </w:tcPr>
          <w:p>
            <w:r>
              <w:t>0.235</w:t>
            </w:r>
          </w:p>
        </w:tc>
        <w:tc>
          <w:tcPr>
            <w:tcW w:type="dxa" w:w="960"/>
          </w:tcPr>
          <w:p>
            <w:r>
              <w:t>0.299</w:t>
            </w:r>
          </w:p>
        </w:tc>
        <w:tc>
          <w:tcPr>
            <w:tcW w:type="dxa" w:w="960"/>
          </w:tcPr>
          <w:p>
            <w:r>
              <w:t>0.222</w:t>
            </w:r>
          </w:p>
        </w:tc>
        <w:tc>
          <w:tcPr>
            <w:tcW w:type="dxa" w:w="960"/>
          </w:tcPr>
          <w:p>
            <w:r>
              <w:t>0.272</w:t>
            </w:r>
          </w:p>
        </w:tc>
        <w:tc>
          <w:tcPr>
            <w:tcW w:type="dxa" w:w="960"/>
          </w:tcPr>
          <w:p>
            <w:r>
              <w:t>0.259</w:t>
            </w:r>
          </w:p>
        </w:tc>
      </w:tr>
      <w:tr>
        <w:tc>
          <w:tcPr>
            <w:tcW w:type="dxa" w:w="960"/>
          </w:tcPr>
          <w:p>
            <w:r>
              <w:t>8BWT</w:t>
            </w:r>
          </w:p>
        </w:tc>
        <w:tc>
          <w:tcPr>
            <w:tcW w:type="dxa" w:w="960"/>
          </w:tcPr>
          <w:p>
            <w:r>
              <w:t>0.744</w:t>
            </w:r>
          </w:p>
        </w:tc>
        <w:tc>
          <w:tcPr>
            <w:tcW w:type="dxa" w:w="960"/>
          </w:tcPr>
          <w:p>
            <w:r>
              <w:t>0.743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0.791</w:t>
            </w:r>
          </w:p>
        </w:tc>
        <w:tc>
          <w:tcPr>
            <w:tcW w:type="dxa" w:w="960"/>
          </w:tcPr>
          <w:p>
            <w:r>
              <w:t>0.686</w:t>
            </w:r>
          </w:p>
        </w:tc>
        <w:tc>
          <w:tcPr>
            <w:tcW w:type="dxa" w:w="960"/>
          </w:tcPr>
          <w:p>
            <w:r>
              <w:t>0.716</w:t>
            </w:r>
          </w:p>
        </w:tc>
        <w:tc>
          <w:tcPr>
            <w:tcW w:type="dxa" w:w="960"/>
          </w:tcPr>
          <w:p>
            <w:r>
              <w:t>0.721</w:t>
            </w:r>
          </w:p>
        </w:tc>
        <w:tc>
          <w:tcPr>
            <w:tcW w:type="dxa" w:w="960"/>
          </w:tcPr>
          <w:p>
            <w:r>
              <w:t>0.710</w:t>
            </w:r>
          </w:p>
        </w:tc>
        <w:tc>
          <w:tcPr>
            <w:tcW w:type="dxa" w:w="960"/>
          </w:tcPr>
          <w:p>
            <w:r>
              <w:t>0.661</w:t>
            </w:r>
          </w:p>
        </w:tc>
      </w:tr>
      <w:tr>
        <w:tc>
          <w:tcPr>
            <w:tcW w:type="dxa" w:w="960"/>
          </w:tcPr>
          <w:p>
            <w:r>
              <w:t>8CLR</w:t>
            </w:r>
          </w:p>
        </w:tc>
        <w:tc>
          <w:tcPr>
            <w:tcW w:type="dxa" w:w="960"/>
          </w:tcPr>
          <w:p>
            <w:r>
              <w:t>0.945</w:t>
            </w:r>
          </w:p>
        </w:tc>
        <w:tc>
          <w:tcPr>
            <w:tcW w:type="dxa" w:w="960"/>
          </w:tcPr>
          <w:p>
            <w:r>
              <w:t>0.949</w:t>
            </w:r>
          </w:p>
        </w:tc>
        <w:tc>
          <w:tcPr>
            <w:tcW w:type="dxa" w:w="960"/>
          </w:tcPr>
          <w:p>
            <w:r>
              <w:t>0.938</w:t>
            </w:r>
          </w:p>
        </w:tc>
        <w:tc>
          <w:tcPr>
            <w:tcW w:type="dxa" w:w="960"/>
          </w:tcPr>
          <w:p>
            <w:r>
              <w:t>0.942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0.950</w:t>
            </w:r>
          </w:p>
        </w:tc>
        <w:tc>
          <w:tcPr>
            <w:tcW w:type="dxa" w:w="960"/>
          </w:tcPr>
          <w:p>
            <w:r>
              <w:t>0.941</w:t>
            </w:r>
          </w:p>
        </w:tc>
        <w:tc>
          <w:tcPr>
            <w:tcW w:type="dxa" w:w="960"/>
          </w:tcPr>
          <w:p>
            <w:r>
              <w:t>0.950</w:t>
            </w:r>
          </w:p>
        </w:tc>
        <w:tc>
          <w:tcPr>
            <w:tcW w:type="dxa" w:w="960"/>
          </w:tcPr>
          <w:p>
            <w:r>
              <w:t>0.762</w:t>
            </w:r>
          </w:p>
        </w:tc>
      </w:tr>
      <w:tr>
        <w:tc>
          <w:tcPr>
            <w:tcW w:type="dxa" w:w="960"/>
          </w:tcPr>
          <w:p>
            <w:r>
              <w:t>8CQ1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0.820</w:t>
            </w:r>
          </w:p>
        </w:tc>
        <w:tc>
          <w:tcPr>
            <w:tcW w:type="dxa" w:w="960"/>
          </w:tcPr>
          <w:p>
            <w:r>
              <w:t>0.819</w:t>
            </w:r>
          </w:p>
        </w:tc>
        <w:tc>
          <w:tcPr>
            <w:tcW w:type="dxa" w:w="960"/>
          </w:tcPr>
          <w:p>
            <w:r>
              <w:t>0.781</w:t>
            </w:r>
          </w:p>
        </w:tc>
        <w:tc>
          <w:tcPr>
            <w:tcW w:type="dxa" w:w="960"/>
          </w:tcPr>
          <w:p>
            <w:r>
              <w:t>0.814</w:t>
            </w:r>
          </w:p>
        </w:tc>
        <w:tc>
          <w:tcPr>
            <w:tcW w:type="dxa" w:w="960"/>
          </w:tcPr>
          <w:p>
            <w:r>
              <w:t>0.804</w:t>
            </w:r>
          </w:p>
        </w:tc>
        <w:tc>
          <w:tcPr>
            <w:tcW w:type="dxa" w:w="960"/>
          </w:tcPr>
          <w:p>
            <w:r>
              <w:t>0.794</w:t>
            </w:r>
          </w:p>
        </w:tc>
        <w:tc>
          <w:tcPr>
            <w:tcW w:type="dxa" w:w="960"/>
          </w:tcPr>
          <w:p>
            <w:r>
              <w:t>0.806</w:t>
            </w:r>
          </w:p>
        </w:tc>
        <w:tc>
          <w:tcPr>
            <w:tcW w:type="dxa" w:w="960"/>
          </w:tcPr>
          <w:p>
            <w:r>
              <w:t>0.785</w:t>
            </w:r>
          </w:p>
        </w:tc>
      </w:tr>
      <w:tr>
        <w:tc>
          <w:tcPr>
            <w:tcW w:type="dxa" w:w="960"/>
          </w:tcPr>
          <w:p>
            <w:r>
              <w:t>8FCS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0.848</w:t>
            </w:r>
          </w:p>
        </w:tc>
        <w:tc>
          <w:tcPr>
            <w:tcW w:type="dxa" w:w="960"/>
          </w:tcPr>
          <w:p>
            <w:r>
              <w:t>0.767</w:t>
            </w:r>
          </w:p>
        </w:tc>
        <w:tc>
          <w:tcPr>
            <w:tcW w:type="dxa" w:w="960"/>
          </w:tcPr>
          <w:p>
            <w:r>
              <w:t>0.782</w:t>
            </w:r>
          </w:p>
        </w:tc>
        <w:tc>
          <w:tcPr>
            <w:tcW w:type="dxa" w:w="960"/>
          </w:tcPr>
          <w:p>
            <w:r>
              <w:t>0.524</w:t>
            </w:r>
          </w:p>
        </w:tc>
        <w:tc>
          <w:tcPr>
            <w:tcW w:type="dxa" w:w="960"/>
          </w:tcPr>
          <w:p>
            <w:r>
              <w:t>0.818</w:t>
            </w:r>
          </w:p>
        </w:tc>
        <w:tc>
          <w:tcPr>
            <w:tcW w:type="dxa" w:w="960"/>
          </w:tcPr>
          <w:p>
            <w:r>
              <w:t>0.800</w:t>
            </w:r>
          </w:p>
        </w:tc>
        <w:tc>
          <w:tcPr>
            <w:tcW w:type="dxa" w:w="960"/>
          </w:tcPr>
          <w:p>
            <w:r>
              <w:t>0.817</w:t>
            </w:r>
          </w:p>
        </w:tc>
        <w:tc>
          <w:tcPr>
            <w:tcW w:type="dxa" w:w="960"/>
          </w:tcPr>
          <w:p>
            <w:r>
              <w:t>0.733</w:t>
            </w:r>
          </w:p>
        </w:tc>
      </w:tr>
      <w:tr>
        <w:tc>
          <w:tcPr>
            <w:tcW w:type="dxa" w:w="960"/>
          </w:tcPr>
          <w:p>
            <w:r>
              <w:t>8I44</w:t>
            </w:r>
          </w:p>
        </w:tc>
        <w:tc>
          <w:tcPr>
            <w:tcW w:type="dxa" w:w="960"/>
          </w:tcPr>
          <w:p>
            <w:r>
              <w:t>0.520</w:t>
            </w:r>
          </w:p>
        </w:tc>
        <w:tc>
          <w:tcPr>
            <w:tcW w:type="dxa" w:w="960"/>
          </w:tcPr>
          <w:p>
            <w:r>
              <w:t>0.545</w:t>
            </w:r>
          </w:p>
        </w:tc>
        <w:tc>
          <w:tcPr>
            <w:tcW w:type="dxa" w:w="960"/>
          </w:tcPr>
          <w:p>
            <w:r>
              <w:t>0.524</w:t>
            </w:r>
          </w:p>
        </w:tc>
        <w:tc>
          <w:tcPr>
            <w:tcW w:type="dxa" w:w="960"/>
          </w:tcPr>
          <w:p>
            <w:r>
              <w:t>0.542</w:t>
            </w:r>
          </w:p>
        </w:tc>
        <w:tc>
          <w:tcPr>
            <w:tcW w:type="dxa" w:w="960"/>
          </w:tcPr>
          <w:p>
            <w:r>
              <w:t>0.535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0.665</w:t>
            </w:r>
          </w:p>
        </w:tc>
        <w:tc>
          <w:tcPr>
            <w:tcW w:type="dxa" w:w="960"/>
          </w:tcPr>
          <w:p>
            <w:r>
              <w:t>0.575</w:t>
            </w:r>
          </w:p>
        </w:tc>
        <w:tc>
          <w:tcPr>
            <w:tcW w:type="dxa" w:w="960"/>
          </w:tcPr>
          <w:p>
            <w:r>
              <w:t>0.656</w:t>
            </w:r>
          </w:p>
        </w:tc>
      </w:tr>
      <w:tr>
        <w:tc>
          <w:tcPr>
            <w:tcW w:type="dxa" w:w="960"/>
          </w:tcPr>
          <w:p>
            <w:r>
              <w:t>8ITS</w:t>
            </w:r>
          </w:p>
        </w:tc>
        <w:tc>
          <w:tcPr>
            <w:tcW w:type="dxa" w:w="960"/>
          </w:tcPr>
          <w:p>
            <w:r>
              <w:t>0.401</w:t>
            </w:r>
          </w:p>
        </w:tc>
        <w:tc>
          <w:tcPr>
            <w:tcW w:type="dxa" w:w="960"/>
          </w:tcPr>
          <w:p>
            <w:r>
              <w:t>0.387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0.431</w:t>
            </w:r>
          </w:p>
        </w:tc>
        <w:tc>
          <w:tcPr>
            <w:tcW w:type="dxa" w:w="960"/>
          </w:tcPr>
          <w:p>
            <w:r>
              <w:t>0.426</w:t>
            </w:r>
          </w:p>
        </w:tc>
        <w:tc>
          <w:tcPr>
            <w:tcW w:type="dxa" w:w="960"/>
          </w:tcPr>
          <w:p>
            <w:r>
              <w:t>0.399</w:t>
            </w:r>
          </w:p>
        </w:tc>
        <w:tc>
          <w:tcPr>
            <w:tcW w:type="dxa" w:w="960"/>
          </w:tcPr>
          <w:p>
            <w:r>
              <w:t>0.425</w:t>
            </w:r>
          </w:p>
        </w:tc>
        <w:tc>
          <w:tcPr>
            <w:tcW w:type="dxa" w:w="960"/>
          </w:tcPr>
          <w:p>
            <w:r>
              <w:t>0.395</w:t>
            </w:r>
          </w:p>
        </w:tc>
        <w:tc>
          <w:tcPr>
            <w:tcW w:type="dxa" w:w="960"/>
          </w:tcPr>
          <w:p>
            <w:r>
              <w:t>0.413</w:t>
            </w:r>
          </w:p>
        </w:tc>
      </w:tr>
      <w:tr>
        <w:tc>
          <w:tcPr>
            <w:tcW w:type="dxa" w:w="960"/>
          </w:tcPr>
          <w:p>
            <w:r>
              <w:t>8JHP</w:t>
            </w:r>
          </w:p>
        </w:tc>
        <w:tc>
          <w:tcPr>
            <w:tcW w:type="dxa" w:w="960"/>
          </w:tcPr>
          <w:p>
            <w:r>
              <w:t>0.694</w:t>
            </w:r>
          </w:p>
        </w:tc>
        <w:tc>
          <w:tcPr>
            <w:tcW w:type="dxa" w:w="960"/>
          </w:tcPr>
          <w:p>
            <w:r>
              <w:t>0.671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0.815</w:t>
            </w:r>
          </w:p>
        </w:tc>
        <w:tc>
          <w:tcPr>
            <w:tcW w:type="dxa" w:w="960"/>
          </w:tcPr>
          <w:p>
            <w:r>
              <w:t>0.605</w:t>
            </w:r>
          </w:p>
        </w:tc>
        <w:tc>
          <w:tcPr>
            <w:tcW w:type="dxa" w:w="960"/>
          </w:tcPr>
          <w:p>
            <w:r>
              <w:t>0.462</w:t>
            </w:r>
          </w:p>
        </w:tc>
        <w:tc>
          <w:tcPr>
            <w:tcW w:type="dxa" w:w="960"/>
          </w:tcPr>
          <w:p>
            <w:r>
              <w:t>0.724</w:t>
            </w:r>
          </w:p>
        </w:tc>
        <w:tc>
          <w:tcPr>
            <w:tcW w:type="dxa" w:w="960"/>
          </w:tcPr>
          <w:p>
            <w:r>
              <w:t>0.625</w:t>
            </w:r>
          </w:p>
        </w:tc>
        <w:tc>
          <w:tcPr>
            <w:tcW w:type="dxa" w:w="960"/>
          </w:tcPr>
          <w:p>
            <w:r>
              <w:t>0.584</w:t>
            </w:r>
          </w:p>
        </w:tc>
      </w:tr>
      <w:tr>
        <w:tc>
          <w:tcPr>
            <w:tcW w:type="dxa" w:w="960"/>
          </w:tcPr>
          <w:p>
            <w:r>
              <w:t>8Q4O</w:t>
            </w:r>
          </w:p>
        </w:tc>
        <w:tc>
          <w:tcPr>
            <w:tcW w:type="dxa" w:w="960"/>
          </w:tcPr>
          <w:p>
            <w:r>
              <w:t>0.237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0.426</w:t>
            </w:r>
          </w:p>
        </w:tc>
        <w:tc>
          <w:tcPr>
            <w:tcW w:type="dxa" w:w="960"/>
          </w:tcPr>
          <w:p>
            <w:r>
              <w:t>0.346</w:t>
            </w:r>
          </w:p>
        </w:tc>
        <w:tc>
          <w:tcPr>
            <w:tcW w:type="dxa" w:w="960"/>
          </w:tcPr>
          <w:p>
            <w:r>
              <w:t>0.344</w:t>
            </w:r>
          </w:p>
        </w:tc>
        <w:tc>
          <w:tcPr>
            <w:tcW w:type="dxa" w:w="960"/>
          </w:tcPr>
          <w:p>
            <w:r>
              <w:t>0.297</w:t>
            </w:r>
          </w:p>
        </w:tc>
        <w:tc>
          <w:tcPr>
            <w:tcW w:type="dxa" w:w="960"/>
          </w:tcPr>
          <w:p>
            <w:r>
              <w:t>0.347</w:t>
            </w:r>
          </w:p>
        </w:tc>
        <w:tc>
          <w:tcPr>
            <w:tcW w:type="dxa" w:w="960"/>
          </w:tcPr>
          <w:p>
            <w:r>
              <w:t>0.296</w:t>
            </w:r>
          </w:p>
        </w:tc>
        <w:tc>
          <w:tcPr>
            <w:tcW w:type="dxa" w:w="960"/>
          </w:tcPr>
          <w:p>
            <w:r>
              <w:t>0.259</w:t>
            </w:r>
          </w:p>
        </w:tc>
      </w:tr>
      <w:tr>
        <w:tc>
          <w:tcPr>
            <w:tcW w:type="dxa" w:w="960"/>
          </w:tcPr>
          <w:p>
            <w:r>
              <w:t>8QO2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0.333</w:t>
            </w:r>
          </w:p>
        </w:tc>
        <w:tc>
          <w:tcPr>
            <w:tcW w:type="dxa" w:w="960"/>
          </w:tcPr>
          <w:p>
            <w:r>
              <w:t>0.230</w:t>
            </w:r>
          </w:p>
        </w:tc>
        <w:tc>
          <w:tcPr>
            <w:tcW w:type="dxa" w:w="960"/>
          </w:tcPr>
          <w:p>
            <w:r>
              <w:t>0.195</w:t>
            </w:r>
          </w:p>
        </w:tc>
        <w:tc>
          <w:tcPr>
            <w:tcW w:type="dxa" w:w="960"/>
          </w:tcPr>
          <w:p>
            <w:r>
              <w:t>0.217</w:t>
            </w:r>
          </w:p>
        </w:tc>
        <w:tc>
          <w:tcPr>
            <w:tcW w:type="dxa" w:w="960"/>
          </w:tcPr>
          <w:p>
            <w:r>
              <w:t>0.298</w:t>
            </w:r>
          </w:p>
        </w:tc>
        <w:tc>
          <w:tcPr>
            <w:tcW w:type="dxa" w:w="960"/>
          </w:tcPr>
          <w:p>
            <w:r>
              <w:t>0.250</w:t>
            </w:r>
          </w:p>
        </w:tc>
        <w:tc>
          <w:tcPr>
            <w:tcW w:type="dxa" w:w="960"/>
          </w:tcPr>
          <w:p>
            <w:r>
              <w:t>0.278</w:t>
            </w:r>
          </w:p>
        </w:tc>
        <w:tc>
          <w:tcPr>
            <w:tcW w:type="dxa" w:w="960"/>
          </w:tcPr>
          <w:p>
            <w:r>
              <w:t>0.267</w:t>
            </w:r>
          </w:p>
        </w:tc>
      </w:tr>
      <w:tr>
        <w:tc>
          <w:tcPr>
            <w:tcW w:type="dxa" w:w="960"/>
          </w:tcPr>
          <w:p>
            <w:r>
              <w:t>8QO4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0.449</w:t>
            </w:r>
          </w:p>
        </w:tc>
        <w:tc>
          <w:tcPr>
            <w:tcW w:type="dxa" w:w="960"/>
          </w:tcPr>
          <w:p>
            <w:r>
              <w:t>0.415</w:t>
            </w:r>
          </w:p>
        </w:tc>
        <w:tc>
          <w:tcPr>
            <w:tcW w:type="dxa" w:w="960"/>
          </w:tcPr>
          <w:p>
            <w:r>
              <w:t>0.266</w:t>
            </w:r>
          </w:p>
        </w:tc>
        <w:tc>
          <w:tcPr>
            <w:tcW w:type="dxa" w:w="960"/>
          </w:tcPr>
          <w:p>
            <w:r>
              <w:t>0.332</w:t>
            </w:r>
          </w:p>
        </w:tc>
        <w:tc>
          <w:tcPr>
            <w:tcW w:type="dxa" w:w="960"/>
          </w:tcPr>
          <w:p>
            <w:r>
              <w:t>0.386</w:t>
            </w:r>
          </w:p>
        </w:tc>
        <w:tc>
          <w:tcPr>
            <w:tcW w:type="dxa" w:w="960"/>
          </w:tcPr>
          <w:p>
            <w:r>
              <w:t>0.368</w:t>
            </w:r>
          </w:p>
        </w:tc>
        <w:tc>
          <w:tcPr>
            <w:tcW w:type="dxa" w:w="960"/>
          </w:tcPr>
          <w:p>
            <w:r>
              <w:t>0.382</w:t>
            </w:r>
          </w:p>
        </w:tc>
        <w:tc>
          <w:tcPr>
            <w:tcW w:type="dxa" w:w="960"/>
          </w:tcPr>
          <w:p>
            <w:r>
              <w:t>0.299</w:t>
            </w:r>
          </w:p>
        </w:tc>
      </w:tr>
      <w:tr>
        <w:tc>
          <w:tcPr>
            <w:tcW w:type="dxa" w:w="960"/>
          </w:tcPr>
          <w:p>
            <w:r>
              <w:t>8TNS</w:t>
            </w:r>
          </w:p>
        </w:tc>
        <w:tc>
          <w:tcPr>
            <w:tcW w:type="dxa" w:w="960"/>
          </w:tcPr>
          <w:p>
            <w:r>
              <w:t>0.400</w:t>
            </w:r>
          </w:p>
        </w:tc>
        <w:tc>
          <w:tcPr>
            <w:tcW w:type="dxa" w:w="960"/>
          </w:tcPr>
          <w:p>
            <w:r>
              <w:t>0.340</w:t>
            </w:r>
          </w:p>
        </w:tc>
        <w:tc>
          <w:tcPr>
            <w:tcW w:type="dxa" w:w="960"/>
          </w:tcPr>
          <w:p>
            <w:r>
              <w:t>0.416</w:t>
            </w:r>
          </w:p>
        </w:tc>
        <w:tc>
          <w:tcPr>
            <w:tcW w:type="dxa" w:w="960"/>
          </w:tcPr>
          <w:p>
            <w:r>
              <w:t>0.365</w:t>
            </w:r>
          </w:p>
        </w:tc>
        <w:tc>
          <w:tcPr>
            <w:tcW w:type="dxa" w:w="960"/>
          </w:tcPr>
          <w:p>
            <w:r>
              <w:t>0.449</w:t>
            </w:r>
          </w:p>
        </w:tc>
        <w:tc>
          <w:tcPr>
            <w:tcW w:type="dxa" w:w="960"/>
          </w:tcPr>
          <w:p>
            <w:r>
              <w:t>0.297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0.462</w:t>
            </w:r>
          </w:p>
        </w:tc>
        <w:tc>
          <w:tcPr>
            <w:tcW w:type="dxa" w:w="960"/>
          </w:tcPr>
          <w:p>
            <w:r>
              <w:t>0.452</w:t>
            </w:r>
          </w:p>
        </w:tc>
      </w:tr>
      <w:tr>
        <w:tc>
          <w:tcPr>
            <w:tcW w:type="dxa" w:w="960"/>
          </w:tcPr>
          <w:p>
            <w:r>
              <w:t>8UPT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0.835</w:t>
            </w:r>
          </w:p>
        </w:tc>
        <w:tc>
          <w:tcPr>
            <w:tcW w:type="dxa" w:w="960"/>
          </w:tcPr>
          <w:p>
            <w:r>
              <w:t>0.780</w:t>
            </w:r>
          </w:p>
        </w:tc>
        <w:tc>
          <w:tcPr>
            <w:tcW w:type="dxa" w:w="960"/>
          </w:tcPr>
          <w:p>
            <w:r>
              <w:t>0.706</w:t>
            </w:r>
          </w:p>
        </w:tc>
        <w:tc>
          <w:tcPr>
            <w:tcW w:type="dxa" w:w="960"/>
          </w:tcPr>
          <w:p>
            <w:r>
              <w:t>0.311</w:t>
            </w:r>
          </w:p>
        </w:tc>
        <w:tc>
          <w:tcPr>
            <w:tcW w:type="dxa" w:w="960"/>
          </w:tcPr>
          <w:p>
            <w:r>
              <w:t>0.808</w:t>
            </w:r>
          </w:p>
        </w:tc>
        <w:tc>
          <w:tcPr>
            <w:tcW w:type="dxa" w:w="960"/>
          </w:tcPr>
          <w:p>
            <w:r>
              <w:t>0.615</w:t>
            </w:r>
          </w:p>
        </w:tc>
        <w:tc>
          <w:tcPr>
            <w:tcW w:type="dxa" w:w="960"/>
          </w:tcPr>
          <w:p>
            <w:r>
              <w:t>0.806</w:t>
            </w:r>
          </w:p>
        </w:tc>
        <w:tc>
          <w:tcPr>
            <w:tcW w:type="dxa" w:w="960"/>
          </w:tcPr>
          <w:p>
            <w:r>
              <w:t>0.729</w:t>
            </w:r>
          </w:p>
        </w:tc>
      </w:tr>
      <w:tr>
        <w:tc>
          <w:tcPr>
            <w:tcW w:type="dxa" w:w="960"/>
          </w:tcPr>
          <w:p>
            <w:r>
              <w:t>8UTG</w:t>
            </w:r>
          </w:p>
        </w:tc>
        <w:tc>
          <w:tcPr>
            <w:tcW w:type="dxa" w:w="960"/>
          </w:tcPr>
          <w:p>
            <w:r>
              <w:t>0.190</w:t>
            </w:r>
          </w:p>
        </w:tc>
        <w:tc>
          <w:tcPr>
            <w:tcW w:type="dxa" w:w="960"/>
          </w:tcPr>
          <w:p>
            <w:r>
              <w:t>0.445</w:t>
            </w:r>
          </w:p>
        </w:tc>
        <w:tc>
          <w:tcPr>
            <w:tcW w:type="dxa" w:w="960"/>
          </w:tcPr>
          <w:p>
            <w:r>
              <w:t>0.425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0.469</w:t>
            </w:r>
          </w:p>
        </w:tc>
        <w:tc>
          <w:tcPr>
            <w:tcW w:type="dxa" w:w="960"/>
          </w:tcPr>
          <w:p>
            <w:r>
              <w:t>0.274</w:t>
            </w:r>
          </w:p>
        </w:tc>
        <w:tc>
          <w:tcPr>
            <w:tcW w:type="dxa" w:w="960"/>
          </w:tcPr>
          <w:p>
            <w:r>
              <w:t>0.328</w:t>
            </w:r>
          </w:p>
        </w:tc>
        <w:tc>
          <w:tcPr>
            <w:tcW w:type="dxa" w:w="960"/>
          </w:tcPr>
          <w:p>
            <w:r>
              <w:t>0.225</w:t>
            </w:r>
          </w:p>
        </w:tc>
        <w:tc>
          <w:tcPr>
            <w:tcW w:type="dxa" w:w="960"/>
          </w:tcPr>
          <w:p>
            <w:r>
              <w:t>0.188</w:t>
            </w:r>
          </w:p>
        </w:tc>
      </w:tr>
      <w:tr>
        <w:tc>
          <w:tcPr>
            <w:tcW w:type="dxa" w:w="960"/>
          </w:tcPr>
          <w:p>
            <w:r>
              <w:t>8V1H</w:t>
            </w:r>
          </w:p>
        </w:tc>
        <w:tc>
          <w:tcPr>
            <w:tcW w:type="dxa" w:w="960"/>
          </w:tcPr>
          <w:p>
            <w:r>
              <w:t>0.813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0.865</w:t>
            </w:r>
          </w:p>
        </w:tc>
        <w:tc>
          <w:tcPr>
            <w:tcW w:type="dxa" w:w="960"/>
          </w:tcPr>
          <w:p>
            <w:r>
              <w:t>0.712</w:t>
            </w:r>
          </w:p>
        </w:tc>
        <w:tc>
          <w:tcPr>
            <w:tcW w:type="dxa" w:w="960"/>
          </w:tcPr>
          <w:p>
            <w:r>
              <w:t>0.806</w:t>
            </w:r>
          </w:p>
        </w:tc>
        <w:tc>
          <w:tcPr>
            <w:tcW w:type="dxa" w:w="960"/>
          </w:tcPr>
          <w:p>
            <w:r>
              <w:t>0.762</w:t>
            </w:r>
          </w:p>
        </w:tc>
        <w:tc>
          <w:tcPr>
            <w:tcW w:type="dxa" w:w="960"/>
          </w:tcPr>
          <w:p>
            <w:r>
              <w:t>0.620</w:t>
            </w:r>
          </w:p>
        </w:tc>
        <w:tc>
          <w:tcPr>
            <w:tcW w:type="dxa" w:w="960"/>
          </w:tcPr>
          <w:p>
            <w:r>
              <w:t>0.761</w:t>
            </w:r>
          </w:p>
        </w:tc>
        <w:tc>
          <w:tcPr>
            <w:tcW w:type="dxa" w:w="960"/>
          </w:tcPr>
          <w:p>
            <w:r>
              <w:t>0.758</w:t>
            </w:r>
          </w:p>
        </w:tc>
      </w:tr>
      <w:tr>
        <w:tc>
          <w:tcPr>
            <w:tcW w:type="dxa" w:w="960"/>
          </w:tcPr>
          <w:p>
            <w:r>
              <w:t>8VCI</w:t>
            </w:r>
          </w:p>
        </w:tc>
        <w:tc>
          <w:tcPr>
            <w:tcW w:type="dxa" w:w="960"/>
          </w:tcPr>
          <w:p>
            <w:r>
              <w:t>0.285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0.397</w:t>
            </w:r>
          </w:p>
        </w:tc>
        <w:tc>
          <w:tcPr>
            <w:tcW w:type="dxa" w:w="960"/>
          </w:tcPr>
          <w:p>
            <w:r>
              <w:t>0.348</w:t>
            </w:r>
          </w:p>
        </w:tc>
        <w:tc>
          <w:tcPr>
            <w:tcW w:type="dxa" w:w="960"/>
          </w:tcPr>
          <w:p>
            <w:r>
              <w:t>0.392</w:t>
            </w:r>
          </w:p>
        </w:tc>
        <w:tc>
          <w:tcPr>
            <w:tcW w:type="dxa" w:w="960"/>
          </w:tcPr>
          <w:p>
            <w:r>
              <w:t>0.330</w:t>
            </w:r>
          </w:p>
        </w:tc>
        <w:tc>
          <w:tcPr>
            <w:tcW w:type="dxa" w:w="960"/>
          </w:tcPr>
          <w:p>
            <w:r>
              <w:t>0.334</w:t>
            </w:r>
          </w:p>
        </w:tc>
        <w:tc>
          <w:tcPr>
            <w:tcW w:type="dxa" w:w="960"/>
          </w:tcPr>
          <w:p>
            <w:r>
              <w:t>0.329</w:t>
            </w:r>
          </w:p>
        </w:tc>
        <w:tc>
          <w:tcPr>
            <w:tcW w:type="dxa" w:w="960"/>
          </w:tcPr>
          <w:p>
            <w:r>
              <w:t>0.375</w:t>
            </w:r>
          </w:p>
        </w:tc>
      </w:tr>
      <w:tr>
        <w:tc>
          <w:tcPr>
            <w:tcW w:type="dxa" w:w="960"/>
          </w:tcPr>
          <w:p>
            <w:r>
              <w:t>8VPV</w:t>
            </w:r>
          </w:p>
        </w:tc>
        <w:tc>
          <w:tcPr>
            <w:tcW w:type="dxa" w:w="960"/>
          </w:tcPr>
          <w:p>
            <w:r>
              <w:t>0.508</w:t>
            </w:r>
          </w:p>
        </w:tc>
        <w:tc>
          <w:tcPr>
            <w:tcW w:type="dxa" w:w="960"/>
          </w:tcPr>
          <w:p>
            <w:r>
              <w:t>0.533</w:t>
            </w:r>
          </w:p>
        </w:tc>
        <w:tc>
          <w:tcPr>
            <w:tcW w:type="dxa" w:w="960"/>
          </w:tcPr>
          <w:p>
            <w:r>
              <w:t>0.481</w:t>
            </w:r>
          </w:p>
        </w:tc>
        <w:tc>
          <w:tcPr>
            <w:tcW w:type="dxa" w:w="960"/>
          </w:tcPr>
          <w:p>
            <w:r>
              <w:t>0.335</w:t>
            </w:r>
          </w:p>
        </w:tc>
        <w:tc>
          <w:tcPr>
            <w:tcW w:type="dxa" w:w="960"/>
          </w:tcPr>
          <w:p>
            <w:r>
              <w:t>0.757</w:t>
            </w:r>
          </w:p>
        </w:tc>
        <w:tc>
          <w:tcPr>
            <w:tcW w:type="dxa" w:w="960"/>
          </w:tcPr>
          <w:p>
            <w:r>
              <w:t>0.571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0.764</w:t>
            </w:r>
          </w:p>
        </w:tc>
        <w:tc>
          <w:tcPr>
            <w:tcW w:type="dxa" w:w="960"/>
          </w:tcPr>
          <w:p>
            <w:r>
              <w:t>0.682</w:t>
            </w:r>
          </w:p>
        </w:tc>
      </w:tr>
      <w:tr>
        <w:tc>
          <w:tcPr>
            <w:tcW w:type="dxa" w:w="960"/>
          </w:tcPr>
          <w:p>
            <w:r>
              <w:t>8VT5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0.929</w:t>
            </w:r>
          </w:p>
        </w:tc>
        <w:tc>
          <w:tcPr>
            <w:tcW w:type="dxa" w:w="960"/>
          </w:tcPr>
          <w:p>
            <w:r>
              <w:t>0.872</w:t>
            </w:r>
          </w:p>
        </w:tc>
        <w:tc>
          <w:tcPr>
            <w:tcW w:type="dxa" w:w="960"/>
          </w:tcPr>
          <w:p>
            <w:r>
              <w:t>0.734</w:t>
            </w:r>
          </w:p>
        </w:tc>
        <w:tc>
          <w:tcPr>
            <w:tcW w:type="dxa" w:w="960"/>
          </w:tcPr>
          <w:p>
            <w:r>
              <w:t>0.589</w:t>
            </w:r>
          </w:p>
        </w:tc>
        <w:tc>
          <w:tcPr>
            <w:tcW w:type="dxa" w:w="960"/>
          </w:tcPr>
          <w:p>
            <w:r>
              <w:t>0.765</w:t>
            </w:r>
          </w:p>
        </w:tc>
        <w:tc>
          <w:tcPr>
            <w:tcW w:type="dxa" w:w="960"/>
          </w:tcPr>
          <w:p>
            <w:r>
              <w:t>0.770</w:t>
            </w:r>
          </w:p>
        </w:tc>
        <w:tc>
          <w:tcPr>
            <w:tcW w:type="dxa" w:w="960"/>
          </w:tcPr>
          <w:p>
            <w:r>
              <w:t>0.766</w:t>
            </w:r>
          </w:p>
        </w:tc>
        <w:tc>
          <w:tcPr>
            <w:tcW w:type="dxa" w:w="960"/>
          </w:tcPr>
          <w:p>
            <w:r>
              <w:t>0.822</w:t>
            </w:r>
          </w:p>
        </w:tc>
      </w:tr>
      <w:tr>
        <w:tc>
          <w:tcPr>
            <w:tcW w:type="dxa" w:w="960"/>
          </w:tcPr>
          <w:p>
            <w:r>
              <w:t>8XZL</w:t>
            </w:r>
          </w:p>
        </w:tc>
        <w:tc>
          <w:tcPr>
            <w:tcW w:type="dxa" w:w="960"/>
          </w:tcPr>
          <w:p>
            <w:r>
              <w:t>0.441</w:t>
            </w:r>
          </w:p>
        </w:tc>
        <w:tc>
          <w:tcPr>
            <w:tcW w:type="dxa" w:w="960"/>
          </w:tcPr>
          <w:p>
            <w:r>
              <w:t>0.547</w:t>
            </w:r>
          </w:p>
        </w:tc>
        <w:tc>
          <w:tcPr>
            <w:tcW w:type="dxa" w:w="960"/>
          </w:tcPr>
          <w:p>
            <w:r>
              <w:t>0.461</w:t>
            </w:r>
          </w:p>
        </w:tc>
        <w:tc>
          <w:tcPr>
            <w:tcW w:type="dxa" w:w="960"/>
          </w:tcPr>
          <w:p>
            <w:r>
              <w:t>0.414</w:t>
            </w:r>
          </w:p>
        </w:tc>
        <w:tc>
          <w:tcPr>
            <w:tcW w:type="dxa" w:w="960"/>
          </w:tcPr>
          <w:p>
            <w:r>
              <w:t>0.506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0.652</w:t>
            </w:r>
          </w:p>
        </w:tc>
        <w:tc>
          <w:tcPr>
            <w:tcW w:type="dxa" w:w="960"/>
          </w:tcPr>
          <w:p>
            <w:r>
              <w:t>0.498</w:t>
            </w:r>
          </w:p>
        </w:tc>
        <w:tc>
          <w:tcPr>
            <w:tcW w:type="dxa" w:w="960"/>
          </w:tcPr>
          <w:p>
            <w:r>
              <w:t>0.470</w:t>
            </w:r>
          </w:p>
        </w:tc>
      </w:tr>
      <w:tr>
        <w:tc>
          <w:tcPr>
            <w:tcW w:type="dxa" w:w="960"/>
          </w:tcPr>
          <w:p>
            <w:r>
              <w:t>9BUN</w:t>
            </w:r>
          </w:p>
        </w:tc>
        <w:tc>
          <w:tcPr>
            <w:tcW w:type="dxa" w:w="960"/>
          </w:tcPr>
          <w:p>
            <w:r>
              <w:t>0.439</w:t>
            </w:r>
          </w:p>
        </w:tc>
        <w:tc>
          <w:tcPr>
            <w:tcW w:type="dxa" w:w="960"/>
          </w:tcPr>
          <w:p>
            <w:r>
              <w:t>0.565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0.586</w:t>
            </w:r>
          </w:p>
        </w:tc>
        <w:tc>
          <w:tcPr>
            <w:tcW w:type="dxa" w:w="960"/>
          </w:tcPr>
          <w:p>
            <w:r>
              <w:t>0.578</w:t>
            </w:r>
          </w:p>
        </w:tc>
        <w:tc>
          <w:tcPr>
            <w:tcW w:type="dxa" w:w="960"/>
          </w:tcPr>
          <w:p>
            <w:r>
              <w:t>0.539</w:t>
            </w:r>
          </w:p>
        </w:tc>
        <w:tc>
          <w:tcPr>
            <w:tcW w:type="dxa" w:w="960"/>
          </w:tcPr>
          <w:p>
            <w:r>
              <w:t>0.519</w:t>
            </w:r>
          </w:p>
        </w:tc>
        <w:tc>
          <w:tcPr>
            <w:tcW w:type="dxa" w:w="960"/>
          </w:tcPr>
          <w:p>
            <w:r>
              <w:t>0.500</w:t>
            </w:r>
          </w:p>
        </w:tc>
        <w:tc>
          <w:tcPr>
            <w:tcW w:type="dxa" w:w="960"/>
          </w:tcPr>
          <w:p>
            <w:r>
              <w:t>0.568</w:t>
            </w:r>
          </w:p>
        </w:tc>
      </w:tr>
      <w:tr>
        <w:tc>
          <w:tcPr>
            <w:tcW w:type="dxa" w:w="960"/>
          </w:tcPr>
          <w:p>
            <w:r>
              <w:t>9EOW</w:t>
            </w:r>
          </w:p>
        </w:tc>
        <w:tc>
          <w:tcPr>
            <w:tcW w:type="dxa" w:w="960"/>
          </w:tcPr>
          <w:p>
            <w:r>
              <w:t>0.715</w:t>
            </w:r>
          </w:p>
        </w:tc>
        <w:tc>
          <w:tcPr>
            <w:tcW w:type="dxa" w:w="960"/>
          </w:tcPr>
          <w:p>
            <w:r>
              <w:t>0.733</w:t>
            </w:r>
          </w:p>
        </w:tc>
        <w:tc>
          <w:tcPr>
            <w:tcW w:type="dxa" w:w="960"/>
          </w:tcPr>
          <w:p>
            <w:r>
              <w:t>0.644</w:t>
            </w:r>
          </w:p>
        </w:tc>
        <w:tc>
          <w:tcPr>
            <w:tcW w:type="dxa" w:w="960"/>
          </w:tcPr>
          <w:p>
            <w:r>
              <w:t>0.743</w:t>
            </w:r>
          </w:p>
        </w:tc>
        <w:tc>
          <w:tcPr>
            <w:tcW w:type="dxa" w:w="960"/>
          </w:tcPr>
          <w:p>
            <w:r>
              <w:t>0.726</w:t>
            </w:r>
          </w:p>
        </w:tc>
        <w:tc>
          <w:tcPr>
            <w:tcW w:type="dxa" w:w="960"/>
          </w:tcPr>
          <w:p>
            <w:r>
              <w:t>0.698</w:t>
            </w:r>
          </w:p>
        </w:tc>
        <w:tc>
          <w:tcPr>
            <w:tcW w:type="dxa" w:w="960"/>
          </w:tcPr>
          <w:p>
            <w:r>
              <w:t>0.725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0.811</w:t>
            </w:r>
          </w:p>
        </w:tc>
      </w:tr>
      <w:tr>
        <w:tc>
          <w:tcPr>
            <w:tcW w:type="dxa" w:w="960"/>
          </w:tcPr>
          <w:p>
            <w:r>
              <w:t>R1205</w:t>
            </w:r>
          </w:p>
        </w:tc>
        <w:tc>
          <w:tcPr>
            <w:tcW w:type="dxa" w:w="960"/>
          </w:tcPr>
          <w:p>
            <w:r>
              <w:t>0.433</w:t>
            </w:r>
          </w:p>
        </w:tc>
        <w:tc>
          <w:tcPr>
            <w:tcW w:type="dxa" w:w="960"/>
          </w:tcPr>
          <w:p>
            <w:r>
              <w:t>0.426</w:t>
            </w:r>
          </w:p>
        </w:tc>
        <w:tc>
          <w:tcPr>
            <w:tcW w:type="dxa" w:w="960"/>
          </w:tcPr>
          <w:p>
            <w:r>
              <w:t>0.395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0.512</w:t>
            </w:r>
          </w:p>
        </w:tc>
        <w:tc>
          <w:tcPr>
            <w:tcW w:type="dxa" w:w="960"/>
          </w:tcPr>
          <w:p>
            <w:r>
              <w:t>0.436</w:t>
            </w:r>
          </w:p>
        </w:tc>
        <w:tc>
          <w:tcPr>
            <w:tcW w:type="dxa" w:w="960"/>
          </w:tcPr>
          <w:p>
            <w:r>
              <w:t>0.449</w:t>
            </w:r>
          </w:p>
        </w:tc>
        <w:tc>
          <w:tcPr>
            <w:tcW w:type="dxa" w:w="960"/>
          </w:tcPr>
          <w:p>
            <w:r>
              <w:t>0.413</w:t>
            </w:r>
          </w:p>
        </w:tc>
        <w:tc>
          <w:tcPr>
            <w:tcW w:type="dxa" w:w="960"/>
          </w:tcPr>
          <w:p>
            <w:r>
              <w:t>0.313</w:t>
            </w:r>
          </w:p>
        </w:tc>
      </w:tr>
      <w:tr>
        <w:tc>
          <w:tcPr>
            <w:tcW w:type="dxa" w:w="960"/>
          </w:tcPr>
          <w:p>
            <w:r>
              <w:t>R1209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0.423</w:t>
            </w:r>
          </w:p>
        </w:tc>
        <w:tc>
          <w:tcPr>
            <w:tcW w:type="dxa" w:w="960"/>
          </w:tcPr>
          <w:p>
            <w:r>
              <w:t>0.329</w:t>
            </w:r>
          </w:p>
        </w:tc>
        <w:tc>
          <w:tcPr>
            <w:tcW w:type="dxa" w:w="960"/>
          </w:tcPr>
          <w:p>
            <w:r>
              <w:t>0.352</w:t>
            </w:r>
          </w:p>
        </w:tc>
        <w:tc>
          <w:tcPr>
            <w:tcW w:type="dxa" w:w="960"/>
          </w:tcPr>
          <w:p>
            <w:r>
              <w:t>0.315</w:t>
            </w:r>
          </w:p>
        </w:tc>
        <w:tc>
          <w:tcPr>
            <w:tcW w:type="dxa" w:w="960"/>
          </w:tcPr>
          <w:p>
            <w:r>
              <w:t>0.354</w:t>
            </w:r>
          </w:p>
        </w:tc>
        <w:tc>
          <w:tcPr>
            <w:tcW w:type="dxa" w:w="960"/>
          </w:tcPr>
          <w:p>
            <w:r>
              <w:t>0.358</w:t>
            </w:r>
          </w:p>
        </w:tc>
        <w:tc>
          <w:tcPr>
            <w:tcW w:type="dxa" w:w="960"/>
          </w:tcPr>
          <w:p>
            <w:r>
              <w:t>0.342</w:t>
            </w:r>
          </w:p>
        </w:tc>
        <w:tc>
          <w:tcPr>
            <w:tcW w:type="dxa" w:w="960"/>
          </w:tcPr>
          <w:p>
            <w:r>
              <w:t>0.339</w:t>
            </w:r>
          </w:p>
        </w:tc>
      </w:tr>
      <w:tr>
        <w:tc>
          <w:tcPr>
            <w:tcW w:type="dxa" w:w="960"/>
          </w:tcPr>
          <w:p>
            <w:r>
              <w:t>R1211</w:t>
            </w:r>
          </w:p>
        </w:tc>
        <w:tc>
          <w:tcPr>
            <w:tcW w:type="dxa" w:w="960"/>
          </w:tcPr>
          <w:p>
            <w:r>
              <w:t>0.552</w:t>
            </w:r>
          </w:p>
        </w:tc>
        <w:tc>
          <w:tcPr>
            <w:tcW w:type="dxa" w:w="960"/>
          </w:tcPr>
          <w:p>
            <w:r>
              <w:t>0.513</w:t>
            </w:r>
          </w:p>
        </w:tc>
        <w:tc>
          <w:tcPr>
            <w:tcW w:type="dxa" w:w="960"/>
          </w:tcPr>
          <w:p>
            <w:r>
              <w:t>0.512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0.656</w:t>
            </w:r>
          </w:p>
        </w:tc>
        <w:tc>
          <w:tcPr>
            <w:tcW w:type="dxa" w:w="960"/>
          </w:tcPr>
          <w:p>
            <w:r>
              <w:t>0.533</w:t>
            </w:r>
          </w:p>
        </w:tc>
        <w:tc>
          <w:tcPr>
            <w:tcW w:type="dxa" w:w="960"/>
          </w:tcPr>
          <w:p>
            <w:r>
              <w:t>0.400</w:t>
            </w:r>
          </w:p>
        </w:tc>
        <w:tc>
          <w:tcPr>
            <w:tcW w:type="dxa" w:w="960"/>
          </w:tcPr>
          <w:p>
            <w:r>
              <w:t>0.539</w:t>
            </w:r>
          </w:p>
        </w:tc>
        <w:tc>
          <w:tcPr>
            <w:tcW w:type="dxa" w:w="960"/>
          </w:tcPr>
          <w:p>
            <w:r>
              <w:t>0.403</w:t>
            </w:r>
          </w:p>
        </w:tc>
      </w:tr>
      <w:tr>
        <w:tc>
          <w:tcPr>
            <w:tcW w:type="dxa" w:w="960"/>
          </w:tcPr>
          <w:p>
            <w:r>
              <w:t>R1212</w:t>
            </w:r>
          </w:p>
        </w:tc>
        <w:tc>
          <w:tcPr>
            <w:tcW w:type="dxa" w:w="960"/>
          </w:tcPr>
          <w:p>
            <w:r>
              <w:t>0.317</w:t>
            </w:r>
          </w:p>
        </w:tc>
        <w:tc>
          <w:tcPr>
            <w:tcW w:type="dxa" w:w="960"/>
          </w:tcPr>
          <w:p>
            <w:r>
              <w:t>0.251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0.350</w:t>
            </w:r>
          </w:p>
        </w:tc>
        <w:tc>
          <w:tcPr>
            <w:tcW w:type="dxa" w:w="960"/>
          </w:tcPr>
          <w:p>
            <w:r>
              <w:t>0.282</w:t>
            </w:r>
          </w:p>
        </w:tc>
        <w:tc>
          <w:tcPr>
            <w:tcW w:type="dxa" w:w="960"/>
          </w:tcPr>
          <w:p>
            <w:r>
              <w:t>0.238</w:t>
            </w:r>
          </w:p>
        </w:tc>
        <w:tc>
          <w:tcPr>
            <w:tcW w:type="dxa" w:w="960"/>
          </w:tcPr>
          <w:p>
            <w:r>
              <w:t>0.247</w:t>
            </w:r>
          </w:p>
        </w:tc>
        <w:tc>
          <w:tcPr>
            <w:tcW w:type="dxa" w:w="960"/>
          </w:tcPr>
          <w:p>
            <w:r>
              <w:t>0.251</w:t>
            </w:r>
          </w:p>
        </w:tc>
        <w:tc>
          <w:tcPr>
            <w:tcW w:type="dxa" w:w="960"/>
          </w:tcPr>
          <w:p>
            <w:r>
              <w:t>0.313</w:t>
            </w:r>
          </w:p>
        </w:tc>
      </w:tr>
      <w:tr>
        <w:tc>
          <w:tcPr>
            <w:tcW w:type="dxa" w:w="960"/>
          </w:tcPr>
          <w:p>
            <w:r>
              <w:t>R1241</w:t>
            </w:r>
          </w:p>
        </w:tc>
        <w:tc>
          <w:tcPr>
            <w:tcW w:type="dxa" w:w="960"/>
          </w:tcPr>
          <w:p>
            <w:r>
              <w:t>0.309</w:t>
            </w:r>
          </w:p>
        </w:tc>
        <w:tc>
          <w:tcPr>
            <w:tcW w:type="dxa" w:w="960"/>
          </w:tcPr>
          <w:p>
            <w:r>
              <w:t>0.348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0.524</w:t>
            </w:r>
          </w:p>
        </w:tc>
        <w:tc>
          <w:tcPr>
            <w:tcW w:type="dxa" w:w="960"/>
          </w:tcPr>
          <w:p>
            <w:r>
              <w:t>0.497</w:t>
            </w:r>
          </w:p>
        </w:tc>
        <w:tc>
          <w:tcPr>
            <w:tcW w:type="dxa" w:w="960"/>
          </w:tcPr>
          <w:p>
            <w:r>
              <w:t>0.135</w:t>
            </w:r>
          </w:p>
        </w:tc>
        <w:tc>
          <w:tcPr>
            <w:tcW w:type="dxa" w:w="960"/>
          </w:tcPr>
          <w:p>
            <w:r>
              <w:t>0.091</w:t>
            </w:r>
          </w:p>
        </w:tc>
        <w:tc>
          <w:tcPr>
            <w:tcW w:type="dxa" w:w="960"/>
          </w:tcPr>
          <w:p>
            <w:r>
              <w:t>0.136</w:t>
            </w:r>
          </w:p>
        </w:tc>
        <w:tc>
          <w:tcPr>
            <w:tcW w:type="dxa" w:w="960"/>
          </w:tcPr>
          <w:p>
            <w:r>
              <w:t>0.138</w:t>
            </w:r>
          </w:p>
        </w:tc>
      </w:tr>
      <w:tr>
        <w:tc>
          <w:tcPr>
            <w:tcW w:type="dxa" w:w="960"/>
          </w:tcPr>
          <w:p>
            <w:r>
              <w:t>R1242</w:t>
            </w:r>
          </w:p>
        </w:tc>
        <w:tc>
          <w:tcPr>
            <w:tcW w:type="dxa" w:w="960"/>
          </w:tcPr>
          <w:p>
            <w:r>
              <w:t>0.232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0.260</w:t>
            </w:r>
          </w:p>
        </w:tc>
        <w:tc>
          <w:tcPr>
            <w:tcW w:type="dxa" w:w="960"/>
          </w:tcPr>
          <w:p>
            <w:r>
              <w:t>0.224</w:t>
            </w:r>
          </w:p>
        </w:tc>
        <w:tc>
          <w:tcPr>
            <w:tcW w:type="dxa" w:w="960"/>
          </w:tcPr>
          <w:p>
            <w:r>
              <w:t>0.186</w:t>
            </w:r>
          </w:p>
        </w:tc>
        <w:tc>
          <w:tcPr>
            <w:tcW w:type="dxa" w:w="960"/>
          </w:tcPr>
          <w:p>
            <w:r>
              <w:t>0.161</w:t>
            </w:r>
          </w:p>
        </w:tc>
        <w:tc>
          <w:tcPr>
            <w:tcW w:type="dxa" w:w="960"/>
          </w:tcPr>
          <w:p>
            <w:r>
              <w:t>0.160</w:t>
            </w:r>
          </w:p>
        </w:tc>
        <w:tc>
          <w:tcPr>
            <w:tcW w:type="dxa" w:w="960"/>
          </w:tcPr>
          <w:p>
            <w:r>
              <w:t>0.142</w:t>
            </w:r>
          </w:p>
        </w:tc>
        <w:tc>
          <w:tcPr>
            <w:tcW w:type="dxa" w:w="960"/>
          </w:tcPr>
          <w:p>
            <w:r>
              <w:t>0.160</w:t>
            </w:r>
          </w:p>
        </w:tc>
      </w:tr>
      <w:tr>
        <w:tc>
          <w:tcPr>
            <w:tcW w:type="dxa" w:w="960"/>
          </w:tcPr>
          <w:p>
            <w:r>
              <w:t>R1248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0.239</w:t>
            </w:r>
          </w:p>
        </w:tc>
        <w:tc>
          <w:tcPr>
            <w:tcW w:type="dxa" w:w="960"/>
          </w:tcPr>
          <w:p>
            <w:r>
              <w:t>0.184</w:t>
            </w:r>
          </w:p>
        </w:tc>
        <w:tc>
          <w:tcPr>
            <w:tcW w:type="dxa" w:w="960"/>
          </w:tcPr>
          <w:p>
            <w:r>
              <w:t>0.154</w:t>
            </w:r>
          </w:p>
        </w:tc>
        <w:tc>
          <w:tcPr>
            <w:tcW w:type="dxa" w:w="960"/>
          </w:tcPr>
          <w:p>
            <w:r>
              <w:t>0.215</w:t>
            </w:r>
          </w:p>
        </w:tc>
        <w:tc>
          <w:tcPr>
            <w:tcW w:type="dxa" w:w="960"/>
          </w:tcPr>
          <w:p>
            <w:r>
              <w:t>0.206</w:t>
            </w:r>
          </w:p>
        </w:tc>
        <w:tc>
          <w:tcPr>
            <w:tcW w:type="dxa" w:w="960"/>
          </w:tcPr>
          <w:p>
            <w:r>
              <w:t>0.165</w:t>
            </w:r>
          </w:p>
        </w:tc>
        <w:tc>
          <w:tcPr>
            <w:tcW w:type="dxa" w:w="960"/>
          </w:tcPr>
          <w:p>
            <w:r>
              <w:t>0.207</w:t>
            </w:r>
          </w:p>
        </w:tc>
        <w:tc>
          <w:tcPr>
            <w:tcW w:type="dxa" w:w="960"/>
          </w:tcPr>
          <w:p>
            <w:r>
              <w:t>0.201</w:t>
            </w:r>
          </w:p>
        </w:tc>
      </w:tr>
      <w:tr>
        <w:tc>
          <w:tcPr>
            <w:tcW w:type="dxa" w:w="960"/>
          </w:tcPr>
          <w:p>
            <w:r>
              <w:t>R1252</w:t>
            </w:r>
          </w:p>
        </w:tc>
        <w:tc>
          <w:tcPr>
            <w:tcW w:type="dxa" w:w="960"/>
          </w:tcPr>
          <w:p>
            <w:r>
              <w:t>0.121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0.124</w:t>
            </w:r>
          </w:p>
        </w:tc>
        <w:tc>
          <w:tcPr>
            <w:tcW w:type="dxa" w:w="960"/>
          </w:tcPr>
          <w:p>
            <w:r>
              <w:t>0.097</w:t>
            </w:r>
          </w:p>
        </w:tc>
        <w:tc>
          <w:tcPr>
            <w:tcW w:type="dxa" w:w="960"/>
          </w:tcPr>
          <w:p>
            <w:r>
              <w:t>0.096</w:t>
            </w:r>
          </w:p>
        </w:tc>
        <w:tc>
          <w:tcPr>
            <w:tcW w:type="dxa" w:w="960"/>
          </w:tcPr>
          <w:p>
            <w:r>
              <w:t>0.106</w:t>
            </w:r>
          </w:p>
        </w:tc>
        <w:tc>
          <w:tcPr>
            <w:tcW w:type="dxa" w:w="960"/>
          </w:tcPr>
          <w:p>
            <w:r>
              <w:t>0.100</w:t>
            </w:r>
          </w:p>
        </w:tc>
        <w:tc>
          <w:tcPr>
            <w:tcW w:type="dxa" w:w="960"/>
          </w:tcPr>
          <w:p>
            <w:r>
              <w:t>0.109</w:t>
            </w:r>
          </w:p>
        </w:tc>
        <w:tc>
          <w:tcPr>
            <w:tcW w:type="dxa" w:w="960"/>
          </w:tcPr>
          <w:p>
            <w:r>
              <w:t>0.105</w:t>
            </w:r>
          </w:p>
        </w:tc>
      </w:tr>
      <w:tr>
        <w:tc>
          <w:tcPr>
            <w:tcW w:type="dxa" w:w="960"/>
          </w:tcPr>
          <w:p>
            <w:r>
              <w:t>R1256</w:t>
            </w:r>
          </w:p>
        </w:tc>
        <w:tc>
          <w:tcPr>
            <w:tcW w:type="dxa" w:w="960"/>
          </w:tcPr>
          <w:p>
            <w:r>
              <w:t>0.283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0.360</w:t>
            </w:r>
          </w:p>
        </w:tc>
        <w:tc>
          <w:tcPr>
            <w:tcW w:type="dxa" w:w="960"/>
          </w:tcPr>
          <w:p>
            <w:r>
              <w:t>0.313</w:t>
            </w:r>
          </w:p>
        </w:tc>
        <w:tc>
          <w:tcPr>
            <w:tcW w:type="dxa" w:w="960"/>
          </w:tcPr>
          <w:p>
            <w:r>
              <w:t>0.325</w:t>
            </w:r>
          </w:p>
        </w:tc>
        <w:tc>
          <w:tcPr>
            <w:tcW w:type="dxa" w:w="960"/>
          </w:tcPr>
          <w:p>
            <w:r>
              <w:t>0.254</w:t>
            </w:r>
          </w:p>
        </w:tc>
        <w:tc>
          <w:tcPr>
            <w:tcW w:type="dxa" w:w="960"/>
          </w:tcPr>
          <w:p>
            <w:r>
              <w:t>0.302</w:t>
            </w:r>
          </w:p>
        </w:tc>
        <w:tc>
          <w:tcPr>
            <w:tcW w:type="dxa" w:w="960"/>
          </w:tcPr>
          <w:p>
            <w:r>
              <w:t>0.254</w:t>
            </w:r>
          </w:p>
        </w:tc>
        <w:tc>
          <w:tcPr>
            <w:tcW w:type="dxa" w:w="960"/>
          </w:tcPr>
          <w:p>
            <w:r>
              <w:t>0.259</w:t>
            </w:r>
          </w:p>
        </w:tc>
      </w:tr>
      <w:tr>
        <w:tc>
          <w:tcPr>
            <w:tcW w:type="dxa" w:w="960"/>
          </w:tcPr>
          <w:p>
            <w:r>
              <w:t>R1264</w:t>
            </w:r>
          </w:p>
        </w:tc>
        <w:tc>
          <w:tcPr>
            <w:tcW w:type="dxa" w:w="960"/>
          </w:tcPr>
          <w:p>
            <w:r>
              <w:t>0.507</w:t>
            </w:r>
          </w:p>
        </w:tc>
        <w:tc>
          <w:tcPr>
            <w:tcW w:type="dxa" w:w="960"/>
          </w:tcPr>
          <w:p>
            <w:r>
              <w:t>0.658</w:t>
            </w:r>
          </w:p>
        </w:tc>
        <w:tc>
          <w:tcPr>
            <w:tcW w:type="dxa" w:w="960"/>
          </w:tcPr>
          <w:p>
            <w:r>
              <w:t>0.308</w:t>
            </w:r>
          </w:p>
        </w:tc>
        <w:tc>
          <w:tcPr>
            <w:tcW w:type="dxa" w:w="960"/>
          </w:tcPr>
          <w:p>
            <w:r>
              <w:t>0.503</w:t>
            </w:r>
          </w:p>
        </w:tc>
        <w:tc>
          <w:tcPr>
            <w:tcW w:type="dxa" w:w="960"/>
          </w:tcPr>
          <w:p>
            <w:r>
              <w:t>0.839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0.905</w:t>
            </w:r>
          </w:p>
        </w:tc>
        <w:tc>
          <w:tcPr>
            <w:tcW w:type="dxa" w:w="960"/>
          </w:tcPr>
          <w:p>
            <w:r>
              <w:t>0.836</w:t>
            </w:r>
          </w:p>
        </w:tc>
        <w:tc>
          <w:tcPr>
            <w:tcW w:type="dxa" w:w="960"/>
          </w:tcPr>
          <w:p>
            <w:r>
              <w:t>0.882</w:t>
            </w:r>
          </w:p>
        </w:tc>
      </w:tr>
      <w:tr>
        <w:tc>
          <w:tcPr>
            <w:tcW w:type="dxa" w:w="960"/>
          </w:tcPr>
          <w:p>
            <w:r>
              <w:t>R1281</w:t>
            </w:r>
          </w:p>
        </w:tc>
        <w:tc>
          <w:tcPr>
            <w:tcW w:type="dxa" w:w="960"/>
          </w:tcPr>
          <w:p>
            <w:r>
              <w:t>0.112</w:t>
            </w:r>
          </w:p>
        </w:tc>
        <w:tc>
          <w:tcPr>
            <w:tcW w:type="dxa" w:w="960"/>
          </w:tcPr>
          <w:p>
            <w:r>
              <w:t>0.097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0.128</w:t>
            </w:r>
          </w:p>
        </w:tc>
        <w:tc>
          <w:tcPr>
            <w:tcW w:type="dxa" w:w="960"/>
          </w:tcPr>
          <w:p>
            <w:r>
              <w:t>0.073</w:t>
            </w:r>
          </w:p>
        </w:tc>
        <w:tc>
          <w:tcPr>
            <w:tcW w:type="dxa" w:w="960"/>
          </w:tcPr>
          <w:p>
            <w:r>
              <w:t>0.100</w:t>
            </w:r>
          </w:p>
        </w:tc>
        <w:tc>
          <w:tcPr>
            <w:tcW w:type="dxa" w:w="960"/>
          </w:tcPr>
          <w:p>
            <w:r>
              <w:t>0.076</w:t>
            </w:r>
          </w:p>
        </w:tc>
        <w:tc>
          <w:tcPr>
            <w:tcW w:type="dxa" w:w="960"/>
          </w:tcPr>
          <w:p>
            <w:r>
              <w:t>0.107</w:t>
            </w:r>
          </w:p>
        </w:tc>
        <w:tc>
          <w:tcPr>
            <w:tcW w:type="dxa" w:w="960"/>
          </w:tcPr>
          <w:p>
            <w:r>
              <w:t>0.087</w:t>
            </w:r>
          </w:p>
        </w:tc>
      </w:tr>
      <w:tr>
        <w:tc>
          <w:tcPr>
            <w:tcW w:type="dxa" w:w="960"/>
          </w:tcPr>
          <w:p>
            <w:r>
              <w:t>R1285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0.298</w:t>
            </w:r>
          </w:p>
        </w:tc>
        <w:tc>
          <w:tcPr>
            <w:tcW w:type="dxa" w:w="960"/>
          </w:tcPr>
          <w:p>
            <w:r>
              <w:t>0.232</w:t>
            </w:r>
          </w:p>
        </w:tc>
        <w:tc>
          <w:tcPr>
            <w:tcW w:type="dxa" w:w="960"/>
          </w:tcPr>
          <w:p>
            <w:r>
              <w:t>0.217</w:t>
            </w:r>
          </w:p>
        </w:tc>
        <w:tc>
          <w:tcPr>
            <w:tcW w:type="dxa" w:w="960"/>
          </w:tcPr>
          <w:p>
            <w:r>
              <w:t>0.294</w:t>
            </w:r>
          </w:p>
        </w:tc>
        <w:tc>
          <w:tcPr>
            <w:tcW w:type="dxa" w:w="960"/>
          </w:tcPr>
          <w:p>
            <w:r>
              <w:t>0.168</w:t>
            </w:r>
          </w:p>
        </w:tc>
        <w:tc>
          <w:tcPr>
            <w:tcW w:type="dxa" w:w="960"/>
          </w:tcPr>
          <w:p>
            <w:r>
              <w:t>0.155</w:t>
            </w:r>
          </w:p>
        </w:tc>
        <w:tc>
          <w:tcPr>
            <w:tcW w:type="dxa" w:w="960"/>
          </w:tcPr>
          <w:p>
            <w:r>
              <w:t>0.184</w:t>
            </w:r>
          </w:p>
        </w:tc>
        <w:tc>
          <w:tcPr>
            <w:tcW w:type="dxa" w:w="960"/>
          </w:tcPr>
          <w:p>
            <w:r>
              <w:t>0.203</w:t>
            </w:r>
          </w:p>
        </w:tc>
      </w:tr>
      <w:tr>
        <w:tc>
          <w:tcPr>
            <w:tcW w:type="dxa" w:w="960"/>
          </w:tcPr>
          <w:p>
            <w:r>
              <w:t>R1286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0.138</w:t>
            </w:r>
          </w:p>
        </w:tc>
        <w:tc>
          <w:tcPr>
            <w:tcW w:type="dxa" w:w="960"/>
          </w:tcPr>
          <w:p>
            <w:r>
              <w:t>0.132</w:t>
            </w:r>
          </w:p>
        </w:tc>
        <w:tc>
          <w:tcPr>
            <w:tcW w:type="dxa" w:w="960"/>
          </w:tcPr>
          <w:p>
            <w:r>
              <w:t>0.105</w:t>
            </w:r>
          </w:p>
        </w:tc>
        <w:tc>
          <w:tcPr>
            <w:tcW w:type="dxa" w:w="960"/>
          </w:tcPr>
          <w:p>
            <w:r>
              <w:t>0.100</w:t>
            </w:r>
          </w:p>
        </w:tc>
        <w:tc>
          <w:tcPr>
            <w:tcW w:type="dxa" w:w="960"/>
          </w:tcPr>
          <w:p>
            <w:r>
              <w:t>0.093</w:t>
            </w:r>
          </w:p>
        </w:tc>
        <w:tc>
          <w:tcPr>
            <w:tcW w:type="dxa" w:w="960"/>
          </w:tcPr>
          <w:p>
            <w:r>
              <w:t>0.120</w:t>
            </w:r>
          </w:p>
        </w:tc>
        <w:tc>
          <w:tcPr>
            <w:tcW w:type="dxa" w:w="960"/>
          </w:tcPr>
          <w:p>
            <w:r>
              <w:t>0.102</w:t>
            </w:r>
          </w:p>
        </w:tc>
        <w:tc>
          <w:tcPr>
            <w:tcW w:type="dxa" w:w="960"/>
          </w:tcPr>
          <w:p>
            <w:r>
              <w:t>0.093</w:t>
            </w:r>
          </w:p>
        </w:tc>
      </w:tr>
      <w:tr>
        <w:tc>
          <w:tcPr>
            <w:tcW w:type="dxa" w:w="960"/>
          </w:tcPr>
          <w:p>
            <w:r>
              <w:t>R1288</w:t>
            </w:r>
          </w:p>
        </w:tc>
        <w:tc>
          <w:tcPr>
            <w:tcW w:type="dxa" w:w="960"/>
          </w:tcPr>
          <w:p>
            <w:r>
              <w:t>0.505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0.621</w:t>
            </w:r>
          </w:p>
        </w:tc>
        <w:tc>
          <w:tcPr>
            <w:tcW w:type="dxa" w:w="960"/>
          </w:tcPr>
          <w:p>
            <w:r>
              <w:t>0.445</w:t>
            </w:r>
          </w:p>
        </w:tc>
        <w:tc>
          <w:tcPr>
            <w:tcW w:type="dxa" w:w="960"/>
          </w:tcPr>
          <w:p>
            <w:r>
              <w:t>0.293</w:t>
            </w:r>
          </w:p>
        </w:tc>
        <w:tc>
          <w:tcPr>
            <w:tcW w:type="dxa" w:w="960"/>
          </w:tcPr>
          <w:p>
            <w:r>
              <w:t>0.573</w:t>
            </w:r>
          </w:p>
        </w:tc>
        <w:tc>
          <w:tcPr>
            <w:tcW w:type="dxa" w:w="960"/>
          </w:tcPr>
          <w:p>
            <w:r>
              <w:t>0.588</w:t>
            </w:r>
          </w:p>
        </w:tc>
        <w:tc>
          <w:tcPr>
            <w:tcW w:type="dxa" w:w="960"/>
          </w:tcPr>
          <w:p>
            <w:r>
              <w:t>0.564</w:t>
            </w:r>
          </w:p>
        </w:tc>
        <w:tc>
          <w:tcPr>
            <w:tcW w:type="dxa" w:w="960"/>
          </w:tcPr>
          <w:p>
            <w:r>
              <w:t>0.317</w:t>
            </w:r>
          </w:p>
        </w:tc>
      </w:tr>
      <w:tr>
        <w:tc>
          <w:tcPr>
            <w:tcW w:type="dxa" w:w="960"/>
          </w:tcPr>
          <w:p>
            <w:r>
              <w:t>R1293</w:t>
            </w:r>
          </w:p>
        </w:tc>
        <w:tc>
          <w:tcPr>
            <w:tcW w:type="dxa" w:w="960"/>
          </w:tcPr>
          <w:p>
            <w:r>
              <w:t>0.540</w:t>
            </w:r>
          </w:p>
        </w:tc>
        <w:tc>
          <w:tcPr>
            <w:tcW w:type="dxa" w:w="960"/>
          </w:tcPr>
          <w:p>
            <w:r>
              <w:t>0.526</w:t>
            </w:r>
          </w:p>
        </w:tc>
        <w:tc>
          <w:tcPr>
            <w:tcW w:type="dxa" w:w="960"/>
          </w:tcPr>
          <w:p>
            <w:r>
              <w:t>0.371</w:t>
            </w:r>
          </w:p>
        </w:tc>
        <w:tc>
          <w:tcPr>
            <w:tcW w:type="dxa" w:w="960"/>
          </w:tcPr>
          <w:p>
            <w:r>
              <w:t>0.479</w:t>
            </w:r>
          </w:p>
        </w:tc>
        <w:tc>
          <w:tcPr>
            <w:tcW w:type="dxa" w:w="960"/>
          </w:tcPr>
          <w:p>
            <w:r>
              <w:t>0.373</w:t>
            </w:r>
          </w:p>
        </w:tc>
        <w:tc>
          <w:tcPr>
            <w:tcW w:type="dxa" w:w="960"/>
          </w:tcPr>
          <w:p>
            <w:r>
              <w:t>0.309</w:t>
            </w:r>
          </w:p>
        </w:tc>
        <w:tc>
          <w:tcPr>
            <w:tcW w:type="dxa" w:w="960"/>
          </w:tcPr>
          <w:p>
            <w:r>
              <w:t>0.402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0.548</w:t>
            </w:r>
          </w:p>
        </w:tc>
      </w:tr>
      <w:tr>
        <w:tc>
          <w:tcPr>
            <w:tcW w:type="dxa" w:w="960"/>
          </w:tcPr>
          <w:p>
            <w:r>
              <w:t>R1296</w:t>
            </w:r>
          </w:p>
        </w:tc>
        <w:tc>
          <w:tcPr>
            <w:tcW w:type="dxa" w:w="960"/>
          </w:tcPr>
          <w:p>
            <w:r>
              <w:t>0.425</w:t>
            </w:r>
          </w:p>
        </w:tc>
        <w:tc>
          <w:tcPr>
            <w:tcW w:type="dxa" w:w="960"/>
          </w:tcPr>
          <w:p>
            <w:r>
              <w:t>0.409</w:t>
            </w:r>
          </w:p>
        </w:tc>
        <w:tc>
          <w:tcPr>
            <w:tcW w:type="dxa" w:w="960"/>
          </w:tcPr>
          <w:p>
            <w:r>
              <w:t>0.385</w:t>
            </w:r>
          </w:p>
        </w:tc>
        <w:tc>
          <w:tcPr>
            <w:tcW w:type="dxa" w:w="960"/>
          </w:tcPr>
          <w:p>
            <w:r>
              <w:t>0.496</w:t>
            </w:r>
          </w:p>
        </w:tc>
        <w:tc>
          <w:tcPr>
            <w:tcW w:type="dxa" w:w="960"/>
          </w:tcPr>
          <w:p>
            <w:r>
              <w:t>0.443</w:t>
            </w:r>
          </w:p>
        </w:tc>
        <w:tc>
          <w:tcPr>
            <w:tcW w:type="dxa" w:w="960"/>
          </w:tcPr>
          <w:p>
            <w:r>
              <w:rPr>
                <w:b/>
              </w:rPr>
              <w:t>0.551</w:t>
            </w:r>
          </w:p>
        </w:tc>
        <w:tc>
          <w:tcPr>
            <w:tcW w:type="dxa" w:w="960"/>
          </w:tcPr>
          <w:p>
            <w:r>
              <w:t>0.442</w:t>
            </w:r>
          </w:p>
        </w:tc>
        <w:tc>
          <w:tcPr>
            <w:tcW w:type="dxa" w:w="960"/>
          </w:tcPr>
          <w:p>
            <w:r>
              <w:t>0.384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