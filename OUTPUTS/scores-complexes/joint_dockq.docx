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PDB</w:t>
            </w:r>
          </w:p>
        </w:tc>
        <w:tc>
          <w:tcPr>
            <w:tcW w:type="dxa" w:w="1728"/>
          </w:tcPr>
          <w:p>
            <w:r>
              <w:t>AF3</w:t>
            </w:r>
          </w:p>
        </w:tc>
        <w:tc>
          <w:tcPr>
            <w:tcW w:type="dxa" w:w="1728"/>
          </w:tcPr>
          <w:p>
            <w:r>
              <w:t>Boltz</w:t>
            </w:r>
          </w:p>
        </w:tc>
        <w:tc>
          <w:tcPr>
            <w:tcW w:type="dxa" w:w="1728"/>
          </w:tcPr>
          <w:p>
            <w:r>
              <w:t>HF3</w:t>
            </w:r>
          </w:p>
        </w:tc>
        <w:tc>
          <w:tcPr>
            <w:tcW w:type="dxa" w:w="1728"/>
          </w:tcPr>
          <w:p>
            <w:r>
              <w:t>RFNA</w:t>
            </w:r>
          </w:p>
        </w:tc>
      </w:tr>
      <w:tr>
        <w:tc>
          <w:tcPr>
            <w:tcW w:type="dxa" w:w="1728"/>
          </w:tcPr>
          <w:p>
            <w:r>
              <w:t>7TZR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0.090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7UIM</w:t>
            </w:r>
          </w:p>
        </w:tc>
        <w:tc>
          <w:tcPr>
            <w:tcW w:type="dxa" w:w="1728"/>
          </w:tcPr>
          <w:p>
            <w:r>
              <w:t>0.004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0.015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</w:tr>
      <w:tr>
        <w:tc>
          <w:tcPr>
            <w:tcW w:type="dxa" w:w="1728"/>
          </w:tcPr>
          <w:p>
            <w:r>
              <w:t>7VSJ</w:t>
            </w:r>
          </w:p>
        </w:tc>
        <w:tc>
          <w:tcPr>
            <w:tcW w:type="dxa" w:w="1728"/>
          </w:tcPr>
          <w:p>
            <w:r>
              <w:t>0.173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0.215</w:t>
            </w:r>
          </w:p>
        </w:tc>
        <w:tc>
          <w:tcPr>
            <w:tcW w:type="dxa" w:w="1728"/>
          </w:tcPr>
          <w:p>
            <w:r>
              <w:t>0.167</w:t>
            </w:r>
          </w:p>
        </w:tc>
      </w:tr>
      <w:tr>
        <w:tc>
          <w:tcPr>
            <w:tcW w:type="dxa" w:w="1728"/>
          </w:tcPr>
          <w:p>
            <w:r>
              <w:t>7VTI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0.244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</w:tr>
      <w:tr>
        <w:tc>
          <w:tcPr>
            <w:tcW w:type="dxa" w:w="1728"/>
          </w:tcPr>
          <w:p>
            <w:r>
              <w:t>7YEX</w:t>
            </w:r>
          </w:p>
        </w:tc>
        <w:tc>
          <w:tcPr>
            <w:tcW w:type="dxa" w:w="1728"/>
          </w:tcPr>
          <w:p>
            <w:r>
              <w:t>0.528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0.539</w:t>
            </w:r>
          </w:p>
        </w:tc>
        <w:tc>
          <w:tcPr>
            <w:tcW w:type="dxa" w:w="1728"/>
          </w:tcPr>
          <w:p>
            <w:r>
              <w:t>0.194</w:t>
            </w:r>
          </w:p>
        </w:tc>
        <w:tc>
          <w:tcPr>
            <w:tcW w:type="dxa" w:w="1728"/>
          </w:tcPr>
          <w:p>
            <w:r>
              <w:t>0.174</w:t>
            </w:r>
          </w:p>
        </w:tc>
      </w:tr>
      <w:tr>
        <w:tc>
          <w:tcPr>
            <w:tcW w:type="dxa" w:w="1728"/>
          </w:tcPr>
          <w:p>
            <w:r>
              <w:t>7YEY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0.014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7YFQ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0.638</w:t>
            </w:r>
          </w:p>
        </w:tc>
        <w:tc>
          <w:tcPr>
            <w:tcW w:type="dxa" w:w="1728"/>
          </w:tcPr>
          <w:p>
            <w:r>
              <w:t>0.595</w:t>
            </w:r>
          </w:p>
        </w:tc>
        <w:tc>
          <w:tcPr>
            <w:tcW w:type="dxa" w:w="1728"/>
          </w:tcPr>
          <w:p>
            <w:r>
              <w:t>0.182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7YFX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0.385</w:t>
            </w:r>
          </w:p>
        </w:tc>
        <w:tc>
          <w:tcPr>
            <w:tcW w:type="dxa" w:w="1728"/>
          </w:tcPr>
          <w:p>
            <w:r>
              <w:t>0.313</w:t>
            </w:r>
          </w:p>
        </w:tc>
        <w:tc>
          <w:tcPr>
            <w:tcW w:type="dxa" w:w="1728"/>
          </w:tcPr>
          <w:p>
            <w:r>
              <w:t>0.379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7YFY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0.603</w:t>
            </w:r>
          </w:p>
        </w:tc>
        <w:tc>
          <w:tcPr>
            <w:tcW w:type="dxa" w:w="1728"/>
          </w:tcPr>
          <w:p>
            <w:r>
              <w:t>0.554</w:t>
            </w:r>
          </w:p>
        </w:tc>
        <w:tc>
          <w:tcPr>
            <w:tcW w:type="dxa" w:w="1728"/>
          </w:tcPr>
          <w:p>
            <w:r>
              <w:t>0.205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7YGN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0.701</w:t>
            </w:r>
          </w:p>
        </w:tc>
        <w:tc>
          <w:tcPr>
            <w:tcW w:type="dxa" w:w="1728"/>
          </w:tcPr>
          <w:p>
            <w:r>
              <w:t>0.659</w:t>
            </w:r>
          </w:p>
        </w:tc>
        <w:tc>
          <w:tcPr>
            <w:tcW w:type="dxa" w:w="1728"/>
          </w:tcPr>
          <w:p>
            <w:r>
              <w:t>0.331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8D49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0.234</w:t>
            </w:r>
          </w:p>
        </w:tc>
        <w:tc>
          <w:tcPr>
            <w:tcW w:type="dxa" w:w="1728"/>
          </w:tcPr>
          <w:p>
            <w:r>
              <w:t>0.208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8D4B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0.213</w:t>
            </w:r>
          </w:p>
        </w:tc>
        <w:tc>
          <w:tcPr>
            <w:tcW w:type="dxa" w:w="1728"/>
          </w:tcPr>
          <w:p>
            <w:r>
              <w:t>0.191</w:t>
            </w:r>
          </w:p>
        </w:tc>
        <w:tc>
          <w:tcPr>
            <w:tcW w:type="dxa" w:w="1728"/>
          </w:tcPr>
          <w:p>
            <w:r>
              <w:t>0.144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8D71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0.854</w:t>
            </w:r>
          </w:p>
        </w:tc>
        <w:tc>
          <w:tcPr>
            <w:tcW w:type="dxa" w:w="1728"/>
          </w:tcPr>
          <w:p>
            <w:r>
              <w:t>0.709</w:t>
            </w:r>
          </w:p>
        </w:tc>
        <w:tc>
          <w:tcPr>
            <w:tcW w:type="dxa" w:w="1728"/>
          </w:tcPr>
          <w:p>
            <w:r>
              <w:t>0.651</w:t>
            </w:r>
          </w:p>
        </w:tc>
        <w:tc>
          <w:tcPr>
            <w:tcW w:type="dxa" w:w="1728"/>
          </w:tcPr>
          <w:p>
            <w:r>
              <w:t>0.348</w:t>
            </w:r>
          </w:p>
        </w:tc>
      </w:tr>
      <w:tr>
        <w:tc>
          <w:tcPr>
            <w:tcW w:type="dxa" w:w="1728"/>
          </w:tcPr>
          <w:p>
            <w:r>
              <w:t>8E29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0.424</w:t>
            </w:r>
          </w:p>
        </w:tc>
        <w:tc>
          <w:tcPr>
            <w:tcW w:type="dxa" w:w="1728"/>
          </w:tcPr>
          <w:p>
            <w:r>
              <w:t>0.257</w:t>
            </w:r>
          </w:p>
        </w:tc>
        <w:tc>
          <w:tcPr>
            <w:tcW w:type="dxa" w:w="1728"/>
          </w:tcPr>
          <w:p>
            <w:r>
              <w:t>0.389</w:t>
            </w:r>
          </w:p>
        </w:tc>
        <w:tc>
          <w:tcPr>
            <w:tcW w:type="dxa" w:w="1728"/>
          </w:tcPr>
          <w:p>
            <w:r>
              <w:t>0.283</w:t>
            </w:r>
          </w:p>
        </w:tc>
      </w:tr>
      <w:tr>
        <w:tc>
          <w:tcPr>
            <w:tcW w:type="dxa" w:w="1728"/>
          </w:tcPr>
          <w:p>
            <w:r>
              <w:t>8E2A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0.367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0.169</w:t>
            </w:r>
          </w:p>
        </w:tc>
      </w:tr>
      <w:tr>
        <w:tc>
          <w:tcPr>
            <w:tcW w:type="dxa" w:w="1728"/>
          </w:tcPr>
          <w:p>
            <w:r>
              <w:t>8EYU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0.096</w:t>
            </w:r>
          </w:p>
        </w:tc>
        <w:tc>
          <w:tcPr>
            <w:tcW w:type="dxa" w:w="1728"/>
          </w:tcPr>
          <w:p>
            <w:r>
              <w:t>0.080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8FTI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0.031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8HBA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8HZJ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0.037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8HZL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</w:tr>
      <w:tr>
        <w:tc>
          <w:tcPr>
            <w:tcW w:type="dxa" w:w="1728"/>
          </w:tcPr>
          <w:p>
            <w:r>
              <w:t>8ID2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0.301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  <w:tc>
          <w:tcPr>
            <w:tcW w:type="dxa" w:w="1728"/>
          </w:tcPr>
          <w:p>
            <w:r>
              <w:t>0.256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8K0P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0.035</w:t>
            </w:r>
          </w:p>
        </w:tc>
      </w:tr>
      <w:tr>
        <w:tc>
          <w:tcPr>
            <w:tcW w:type="dxa" w:w="1728"/>
          </w:tcPr>
          <w:p>
            <w:r>
              <w:t>8K34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0.624</w:t>
            </w:r>
          </w:p>
        </w:tc>
        <w:tc>
          <w:tcPr>
            <w:tcW w:type="dxa" w:w="1728"/>
          </w:tcPr>
          <w:p>
            <w:r>
              <w:t>0.522</w:t>
            </w:r>
          </w:p>
        </w:tc>
        <w:tc>
          <w:tcPr>
            <w:tcW w:type="dxa" w:w="1728"/>
          </w:tcPr>
          <w:p>
            <w:r>
              <w:t>0.598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8KGF</w:t>
            </w:r>
          </w:p>
        </w:tc>
        <w:tc>
          <w:tcPr>
            <w:tcW w:type="dxa" w:w="1728"/>
          </w:tcPr>
          <w:p>
            <w:r>
              <w:t>0.594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0.615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8KI8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0.106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</w:tr>
      <w:tr>
        <w:tc>
          <w:tcPr>
            <w:tcW w:type="dxa" w:w="1728"/>
          </w:tcPr>
          <w:p>
            <w:r>
              <w:t>8SA3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0.178</w:t>
            </w:r>
          </w:p>
        </w:tc>
        <w:tc>
          <w:tcPr>
            <w:tcW w:type="dxa" w:w="1728"/>
          </w:tcPr>
          <w:p>
            <w:r>
              <w:t>0.117</w:t>
            </w:r>
          </w:p>
        </w:tc>
        <w:tc>
          <w:tcPr>
            <w:tcW w:type="dxa" w:w="1728"/>
          </w:tcPr>
          <w:p>
            <w:r>
              <w:t>0.108</w:t>
            </w:r>
          </w:p>
        </w:tc>
      </w:tr>
      <w:tr>
        <w:tc>
          <w:tcPr>
            <w:tcW w:type="dxa" w:w="1728"/>
          </w:tcPr>
          <w:p>
            <w:r>
              <w:t>8SJ7</w:t>
            </w:r>
          </w:p>
        </w:tc>
        <w:tc>
          <w:tcPr>
            <w:tcW w:type="dxa" w:w="1728"/>
          </w:tcPr>
          <w:p>
            <w:r>
              <w:t>0.769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0.852</w:t>
            </w:r>
          </w:p>
        </w:tc>
        <w:tc>
          <w:tcPr>
            <w:tcW w:type="dxa" w:w="1728"/>
          </w:tcPr>
          <w:p>
            <w:r>
              <w:t>0.470</w:t>
            </w:r>
          </w:p>
        </w:tc>
      </w:tr>
      <w:tr>
        <w:tc>
          <w:tcPr>
            <w:tcW w:type="dxa" w:w="1728"/>
          </w:tcPr>
          <w:p>
            <w:r>
              <w:t>8SXL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0.965</w:t>
            </w:r>
          </w:p>
        </w:tc>
        <w:tc>
          <w:tcPr>
            <w:tcW w:type="dxa" w:w="1728"/>
          </w:tcPr>
          <w:p>
            <w:r>
              <w:t>0.928</w:t>
            </w:r>
          </w:p>
        </w:tc>
        <w:tc>
          <w:tcPr>
            <w:tcW w:type="dxa" w:w="1728"/>
          </w:tcPr>
          <w:p>
            <w:r>
              <w:t>0.904</w:t>
            </w:r>
          </w:p>
        </w:tc>
        <w:tc>
          <w:tcPr>
            <w:tcW w:type="dxa" w:w="1728"/>
          </w:tcPr>
          <w:p>
            <w:r>
              <w:t>0.899</w:t>
            </w:r>
          </w:p>
        </w:tc>
      </w:tr>
      <w:tr>
        <w:tc>
          <w:tcPr>
            <w:tcW w:type="dxa" w:w="1728"/>
          </w:tcPr>
          <w:p>
            <w:r>
              <w:t>8THQ</w:t>
            </w:r>
          </w:p>
        </w:tc>
        <w:tc>
          <w:tcPr>
            <w:tcW w:type="dxa" w:w="1728"/>
          </w:tcPr>
          <w:p>
            <w:r>
              <w:t>0.695</w:t>
            </w:r>
          </w:p>
        </w:tc>
        <w:tc>
          <w:tcPr>
            <w:tcW w:type="dxa" w:w="1728"/>
          </w:tcPr>
          <w:p>
            <w:r>
              <w:t>0.357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0.717</w:t>
            </w:r>
          </w:p>
        </w:tc>
        <w:tc>
          <w:tcPr>
            <w:tcW w:type="dxa" w:w="1728"/>
          </w:tcPr>
          <w:p>
            <w:r>
              <w:t>0.207</w:t>
            </w:r>
          </w:p>
        </w:tc>
      </w:tr>
      <w:tr>
        <w:tc>
          <w:tcPr>
            <w:tcW w:type="dxa" w:w="1728"/>
          </w:tcPr>
          <w:p>
            <w:r>
              <w:t>8TQX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0.809</w:t>
            </w:r>
          </w:p>
        </w:tc>
        <w:tc>
          <w:tcPr>
            <w:tcW w:type="dxa" w:w="1728"/>
          </w:tcPr>
          <w:p>
            <w:r>
              <w:t>0.801</w:t>
            </w:r>
          </w:p>
        </w:tc>
        <w:tc>
          <w:tcPr>
            <w:tcW w:type="dxa" w:w="1728"/>
          </w:tcPr>
          <w:p>
            <w:r>
              <w:t>0.777</w:t>
            </w:r>
          </w:p>
        </w:tc>
        <w:tc>
          <w:tcPr>
            <w:tcW w:type="dxa" w:w="1728"/>
          </w:tcPr>
          <w:p>
            <w:r>
              <w:t>0.689</w:t>
            </w:r>
          </w:p>
        </w:tc>
      </w:tr>
      <w:tr>
        <w:tc>
          <w:tcPr>
            <w:tcW w:type="dxa" w:w="1728"/>
          </w:tcPr>
          <w:p>
            <w:r>
              <w:t>8TSV</w:t>
            </w:r>
          </w:p>
        </w:tc>
        <w:tc>
          <w:tcPr>
            <w:tcW w:type="dxa" w:w="1728"/>
          </w:tcPr>
          <w:p>
            <w:r>
              <w:t>0.513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0.646</w:t>
            </w:r>
          </w:p>
        </w:tc>
        <w:tc>
          <w:tcPr>
            <w:tcW w:type="dxa" w:w="1728"/>
          </w:tcPr>
          <w:p>
            <w:r>
              <w:t>0.188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8UO6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0.016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  <w:tc>
          <w:tcPr>
            <w:tcW w:type="dxa" w:w="1728"/>
          </w:tcPr>
          <w:p>
            <w:r>
              <w:t>0.004</w:t>
            </w:r>
          </w:p>
        </w:tc>
      </w:tr>
      <w:tr>
        <w:tc>
          <w:tcPr>
            <w:tcW w:type="dxa" w:w="1728"/>
          </w:tcPr>
          <w:p>
            <w:r>
              <w:t>8WCS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0.025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9CPI</w:t>
            </w:r>
          </w:p>
        </w:tc>
        <w:tc>
          <w:tcPr>
            <w:tcW w:type="dxa" w:w="1728"/>
          </w:tcPr>
          <w:p>
            <w:r>
              <w:t>0.635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0.667</w:t>
            </w:r>
          </w:p>
        </w:tc>
        <w:tc>
          <w:tcPr>
            <w:tcW w:type="dxa" w:w="1728"/>
          </w:tcPr>
          <w:p>
            <w:r>
              <w:t>0.636</w:t>
            </w:r>
          </w:p>
        </w:tc>
        <w:tc>
          <w:tcPr>
            <w:tcW w:type="dxa" w:w="1728"/>
          </w:tcPr>
          <w:p>
            <w:r>
              <w:t>0.653</w:t>
            </w:r>
          </w:p>
        </w:tc>
      </w:tr>
      <w:tr>
        <w:tc>
          <w:tcPr>
            <w:tcW w:type="dxa" w:w="1728"/>
          </w:tcPr>
          <w:p>
            <w:r>
              <w:t>M1209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0.489</w:t>
            </w:r>
          </w:p>
        </w:tc>
        <w:tc>
          <w:tcPr>
            <w:tcW w:type="dxa" w:w="1728"/>
          </w:tcPr>
          <w:p>
            <w:r>
              <w:t>0.471</w:t>
            </w:r>
          </w:p>
        </w:tc>
        <w:tc>
          <w:tcPr>
            <w:tcW w:type="dxa" w:w="1728"/>
          </w:tcPr>
          <w:p>
            <w:r>
              <w:t>0.484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M1211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0.071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</w:tr>
      <w:tr>
        <w:tc>
          <w:tcPr>
            <w:tcW w:type="dxa" w:w="1728"/>
          </w:tcPr>
          <w:p>
            <w:r>
              <w:t>M1282</w:t>
            </w:r>
          </w:p>
        </w:tc>
        <w:tc>
          <w:tcPr>
            <w:tcW w:type="dxa" w:w="1728"/>
          </w:tcPr>
          <w:p>
            <w:r>
              <w:t>0.030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0.043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M1293</w:t>
            </w:r>
          </w:p>
        </w:tc>
        <w:tc>
          <w:tcPr>
            <w:tcW w:type="dxa" w:w="1728"/>
          </w:tcPr>
          <w:p>
            <w:r>
              <w:t>0.639</w:t>
            </w:r>
          </w:p>
        </w:tc>
        <w:tc>
          <w:tcPr>
            <w:tcW w:type="dxa" w:w="1728"/>
          </w:tcPr>
          <w:p>
            <w:r>
              <w:t>0.619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0.691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</w:tr>
      <w:tr>
        <w:tc>
          <w:tcPr>
            <w:tcW w:type="dxa" w:w="1728"/>
          </w:tcPr>
          <w:p>
            <w:r>
              <w:t>M1296</w:t>
            </w:r>
          </w:p>
        </w:tc>
        <w:tc>
          <w:tcPr>
            <w:tcW w:type="dxa" w:w="1728"/>
          </w:tcPr>
          <w:p>
            <w:r>
              <w:t>0.625</w:t>
            </w:r>
          </w:p>
        </w:tc>
        <w:tc>
          <w:tcPr>
            <w:tcW w:type="dxa" w:w="1728"/>
          </w:tcPr>
          <w:p>
            <w:r>
              <w:t>0.465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0.634</w:t>
            </w:r>
          </w:p>
        </w:tc>
        <w:tc>
          <w:tcPr>
            <w:tcW w:type="dxa" w:w="1728"/>
          </w:tcPr>
          <w:p>
            <w:r>
              <w:t>0.284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