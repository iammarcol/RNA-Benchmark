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PDB</w:t>
            </w:r>
          </w:p>
        </w:tc>
        <w:tc>
          <w:tcPr>
            <w:tcW w:type="dxa" w:w="1728"/>
          </w:tcPr>
          <w:p>
            <w:r>
              <w:t>AF3</w:t>
            </w:r>
          </w:p>
        </w:tc>
        <w:tc>
          <w:tcPr>
            <w:tcW w:type="dxa" w:w="1728"/>
          </w:tcPr>
          <w:p>
            <w:r>
              <w:t>Boltz</w:t>
            </w:r>
          </w:p>
        </w:tc>
        <w:tc>
          <w:tcPr>
            <w:tcW w:type="dxa" w:w="1728"/>
          </w:tcPr>
          <w:p>
            <w:r>
              <w:t>HF3</w:t>
            </w:r>
          </w:p>
        </w:tc>
        <w:tc>
          <w:tcPr>
            <w:tcW w:type="dxa" w:w="1728"/>
          </w:tcPr>
          <w:p>
            <w:r>
              <w:t>RFNA</w:t>
            </w:r>
          </w:p>
        </w:tc>
      </w:tr>
      <w:tr>
        <w:tc>
          <w:tcPr>
            <w:tcW w:type="dxa" w:w="1728"/>
          </w:tcPr>
          <w:p>
            <w:r>
              <w:t>7TZR</w:t>
            </w:r>
          </w:p>
        </w:tc>
        <w:tc>
          <w:tcPr>
            <w:tcW w:type="dxa" w:w="1728"/>
          </w:tcPr>
          <w:p>
            <w:r>
              <w:t>0.452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0.459</w:t>
            </w:r>
          </w:p>
        </w:tc>
        <w:tc>
          <w:tcPr>
            <w:tcW w:type="dxa" w:w="1728"/>
          </w:tcPr>
          <w:p>
            <w:r>
              <w:t>0.417</w:t>
            </w:r>
          </w:p>
        </w:tc>
        <w:tc>
          <w:tcPr>
            <w:tcW w:type="dxa" w:w="1728"/>
          </w:tcPr>
          <w:p>
            <w:r>
              <w:t>0.457</w:t>
            </w:r>
          </w:p>
        </w:tc>
      </w:tr>
      <w:tr>
        <w:tc>
          <w:tcPr>
            <w:tcW w:type="dxa" w:w="1728"/>
          </w:tcPr>
          <w:p>
            <w:r>
              <w:t>7UIM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0.425</w:t>
            </w:r>
          </w:p>
        </w:tc>
        <w:tc>
          <w:tcPr>
            <w:tcW w:type="dxa" w:w="1728"/>
          </w:tcPr>
          <w:p>
            <w:r>
              <w:t>0.407</w:t>
            </w:r>
          </w:p>
        </w:tc>
        <w:tc>
          <w:tcPr>
            <w:tcW w:type="dxa" w:w="1728"/>
          </w:tcPr>
          <w:p>
            <w:r>
              <w:t>0.080</w:t>
            </w:r>
          </w:p>
        </w:tc>
        <w:tc>
          <w:tcPr>
            <w:tcW w:type="dxa" w:w="1728"/>
          </w:tcPr>
          <w:p>
            <w:r>
              <w:t>0.392</w:t>
            </w:r>
          </w:p>
        </w:tc>
      </w:tr>
      <w:tr>
        <w:tc>
          <w:tcPr>
            <w:tcW w:type="dxa" w:w="1728"/>
          </w:tcPr>
          <w:p>
            <w:r>
              <w:t>7VSJ</w:t>
            </w:r>
          </w:p>
        </w:tc>
        <w:tc>
          <w:tcPr>
            <w:tcW w:type="dxa" w:w="1728"/>
          </w:tcPr>
          <w:p>
            <w:r>
              <w:t>0.959</w:t>
            </w:r>
          </w:p>
        </w:tc>
        <w:tc>
          <w:tcPr>
            <w:tcW w:type="dxa" w:w="1728"/>
          </w:tcPr>
          <w:p>
            <w:r>
              <w:t>0.970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0.983</w:t>
            </w:r>
          </w:p>
        </w:tc>
        <w:tc>
          <w:tcPr>
            <w:tcW w:type="dxa" w:w="1728"/>
          </w:tcPr>
          <w:p>
            <w:r>
              <w:t>0.577</w:t>
            </w:r>
          </w:p>
        </w:tc>
      </w:tr>
      <w:tr>
        <w:tc>
          <w:tcPr>
            <w:tcW w:type="dxa" w:w="1728"/>
          </w:tcPr>
          <w:p>
            <w:r>
              <w:t>7VTI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0.821</w:t>
            </w:r>
          </w:p>
        </w:tc>
        <w:tc>
          <w:tcPr>
            <w:tcW w:type="dxa" w:w="1728"/>
          </w:tcPr>
          <w:p>
            <w:r>
              <w:t>0.256</w:t>
            </w:r>
          </w:p>
        </w:tc>
        <w:tc>
          <w:tcPr>
            <w:tcW w:type="dxa" w:w="1728"/>
          </w:tcPr>
          <w:p>
            <w:r>
              <w:t>0.156</w:t>
            </w:r>
          </w:p>
        </w:tc>
        <w:tc>
          <w:tcPr>
            <w:tcW w:type="dxa" w:w="1728"/>
          </w:tcPr>
          <w:p>
            <w:r>
              <w:t>0.152</w:t>
            </w:r>
          </w:p>
        </w:tc>
      </w:tr>
      <w:tr>
        <w:tc>
          <w:tcPr>
            <w:tcW w:type="dxa" w:w="1728"/>
          </w:tcPr>
          <w:p>
            <w:r>
              <w:t>7YEX</w:t>
            </w:r>
          </w:p>
        </w:tc>
        <w:tc>
          <w:tcPr>
            <w:tcW w:type="dxa" w:w="1728"/>
          </w:tcPr>
          <w:p>
            <w:r>
              <w:t>0.952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0.983</w:t>
            </w:r>
          </w:p>
        </w:tc>
        <w:tc>
          <w:tcPr>
            <w:tcW w:type="dxa" w:w="1728"/>
          </w:tcPr>
          <w:p>
            <w:r>
              <w:t>0.571</w:t>
            </w:r>
          </w:p>
        </w:tc>
      </w:tr>
      <w:tr>
        <w:tc>
          <w:tcPr>
            <w:tcW w:type="dxa" w:w="1728"/>
          </w:tcPr>
          <w:p>
            <w:r>
              <w:t>7YEY</w:t>
            </w:r>
          </w:p>
        </w:tc>
        <w:tc>
          <w:tcPr>
            <w:tcW w:type="dxa" w:w="1728"/>
          </w:tcPr>
          <w:p>
            <w:r>
              <w:t>0.903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0.925</w:t>
            </w:r>
          </w:p>
        </w:tc>
        <w:tc>
          <w:tcPr>
            <w:tcW w:type="dxa" w:w="1728"/>
          </w:tcPr>
          <w:p>
            <w:r>
              <w:t>0.921</w:t>
            </w:r>
          </w:p>
        </w:tc>
        <w:tc>
          <w:tcPr>
            <w:tcW w:type="dxa" w:w="1728"/>
          </w:tcPr>
          <w:p>
            <w:r>
              <w:t>0.907</w:t>
            </w:r>
          </w:p>
        </w:tc>
      </w:tr>
      <w:tr>
        <w:tc>
          <w:tcPr>
            <w:tcW w:type="dxa" w:w="1728"/>
          </w:tcPr>
          <w:p>
            <w:r>
              <w:t>7YFQ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0.880</w:t>
            </w:r>
          </w:p>
        </w:tc>
        <w:tc>
          <w:tcPr>
            <w:tcW w:type="dxa" w:w="1728"/>
          </w:tcPr>
          <w:p>
            <w:r>
              <w:t>0.805</w:t>
            </w:r>
          </w:p>
        </w:tc>
        <w:tc>
          <w:tcPr>
            <w:tcW w:type="dxa" w:w="1728"/>
          </w:tcPr>
          <w:p>
            <w:r>
              <w:t>0.165</w:t>
            </w:r>
          </w:p>
        </w:tc>
        <w:tc>
          <w:tcPr>
            <w:tcW w:type="dxa" w:w="1728"/>
          </w:tcPr>
          <w:p>
            <w:r>
              <w:t>0.750</w:t>
            </w:r>
          </w:p>
        </w:tc>
      </w:tr>
      <w:tr>
        <w:tc>
          <w:tcPr>
            <w:tcW w:type="dxa" w:w="1728"/>
          </w:tcPr>
          <w:p>
            <w:r>
              <w:t>7YFX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0.919</w:t>
            </w:r>
          </w:p>
        </w:tc>
        <w:tc>
          <w:tcPr>
            <w:tcW w:type="dxa" w:w="1728"/>
          </w:tcPr>
          <w:p>
            <w:r>
              <w:t>0.801</w:t>
            </w:r>
          </w:p>
        </w:tc>
        <w:tc>
          <w:tcPr>
            <w:tcW w:type="dxa" w:w="1728"/>
          </w:tcPr>
          <w:p>
            <w:r>
              <w:t>0.912</w:t>
            </w:r>
          </w:p>
        </w:tc>
        <w:tc>
          <w:tcPr>
            <w:tcW w:type="dxa" w:w="1728"/>
          </w:tcPr>
          <w:p>
            <w:r>
              <w:t>0.780</w:t>
            </w:r>
          </w:p>
        </w:tc>
      </w:tr>
      <w:tr>
        <w:tc>
          <w:tcPr>
            <w:tcW w:type="dxa" w:w="1728"/>
          </w:tcPr>
          <w:p>
            <w:r>
              <w:t>7YFY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0.839</w:t>
            </w:r>
          </w:p>
        </w:tc>
        <w:tc>
          <w:tcPr>
            <w:tcW w:type="dxa" w:w="1728"/>
          </w:tcPr>
          <w:p>
            <w:r>
              <w:t>0.768</w:t>
            </w:r>
          </w:p>
        </w:tc>
        <w:tc>
          <w:tcPr>
            <w:tcW w:type="dxa" w:w="1728"/>
          </w:tcPr>
          <w:p>
            <w:r>
              <w:t>0.161</w:t>
            </w:r>
          </w:p>
        </w:tc>
        <w:tc>
          <w:tcPr>
            <w:tcW w:type="dxa" w:w="1728"/>
          </w:tcPr>
          <w:p>
            <w:r>
              <w:t>0.760</w:t>
            </w:r>
          </w:p>
        </w:tc>
      </w:tr>
      <w:tr>
        <w:tc>
          <w:tcPr>
            <w:tcW w:type="dxa" w:w="1728"/>
          </w:tcPr>
          <w:p>
            <w:r>
              <w:t>7YGN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t>0.798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0.907</w:t>
            </w:r>
          </w:p>
        </w:tc>
        <w:tc>
          <w:tcPr>
            <w:tcW w:type="dxa" w:w="1728"/>
          </w:tcPr>
          <w:p>
            <w:r>
              <w:t>0.809</w:t>
            </w:r>
          </w:p>
        </w:tc>
      </w:tr>
      <w:tr>
        <w:tc>
          <w:tcPr>
            <w:tcW w:type="dxa" w:w="1728"/>
          </w:tcPr>
          <w:p>
            <w:r>
              <w:t>8D49</w:t>
            </w:r>
          </w:p>
        </w:tc>
        <w:tc>
          <w:tcPr>
            <w:tcW w:type="dxa" w:w="1728"/>
          </w:tcPr>
          <w:p>
            <w:r>
              <w:t>0.543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0.589</w:t>
            </w:r>
          </w:p>
        </w:tc>
        <w:tc>
          <w:tcPr>
            <w:tcW w:type="dxa" w:w="1728"/>
          </w:tcPr>
          <w:p>
            <w:r>
              <w:t>0.176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8D4B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0.493</w:t>
            </w:r>
          </w:p>
        </w:tc>
        <w:tc>
          <w:tcPr>
            <w:tcW w:type="dxa" w:w="1728"/>
          </w:tcPr>
          <w:p>
            <w:r>
              <w:t>0.452</w:t>
            </w:r>
          </w:p>
        </w:tc>
        <w:tc>
          <w:tcPr>
            <w:tcW w:type="dxa" w:w="1728"/>
          </w:tcPr>
          <w:p>
            <w:r>
              <w:t>0.134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8D71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0.959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  <w:tc>
          <w:tcPr>
            <w:tcW w:type="dxa" w:w="1728"/>
          </w:tcPr>
          <w:p>
            <w:r>
              <w:t>0.862</w:t>
            </w:r>
          </w:p>
        </w:tc>
        <w:tc>
          <w:tcPr>
            <w:tcW w:type="dxa" w:w="1728"/>
          </w:tcPr>
          <w:p>
            <w:r>
              <w:t>0.770</w:t>
            </w:r>
          </w:p>
        </w:tc>
      </w:tr>
      <w:tr>
        <w:tc>
          <w:tcPr>
            <w:tcW w:type="dxa" w:w="1728"/>
          </w:tcPr>
          <w:p>
            <w:r>
              <w:t>8E29</w:t>
            </w:r>
          </w:p>
        </w:tc>
        <w:tc>
          <w:tcPr>
            <w:tcW w:type="dxa" w:w="1728"/>
          </w:tcPr>
          <w:p>
            <w:r>
              <w:t>0.929</w:t>
            </w:r>
          </w:p>
        </w:tc>
        <w:tc>
          <w:tcPr>
            <w:tcW w:type="dxa" w:w="1728"/>
          </w:tcPr>
          <w:p>
            <w:r>
              <w:t>0.883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0.932</w:t>
            </w:r>
          </w:p>
        </w:tc>
        <w:tc>
          <w:tcPr>
            <w:tcW w:type="dxa" w:w="1728"/>
          </w:tcPr>
          <w:p>
            <w:r>
              <w:t>0.840</w:t>
            </w:r>
          </w:p>
        </w:tc>
      </w:tr>
      <w:tr>
        <w:tc>
          <w:tcPr>
            <w:tcW w:type="dxa" w:w="1728"/>
          </w:tcPr>
          <w:p>
            <w:r>
              <w:t>8E2A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0.685</w:t>
            </w:r>
          </w:p>
        </w:tc>
        <w:tc>
          <w:tcPr>
            <w:tcW w:type="dxa" w:w="1728"/>
          </w:tcPr>
          <w:p>
            <w:r>
              <w:t>0.674</w:t>
            </w:r>
          </w:p>
        </w:tc>
        <w:tc>
          <w:tcPr>
            <w:tcW w:type="dxa" w:w="1728"/>
          </w:tcPr>
          <w:p>
            <w:r>
              <w:t>0.193</w:t>
            </w:r>
          </w:p>
        </w:tc>
        <w:tc>
          <w:tcPr>
            <w:tcW w:type="dxa" w:w="1728"/>
          </w:tcPr>
          <w:p>
            <w:r>
              <w:t>0.680</w:t>
            </w:r>
          </w:p>
        </w:tc>
      </w:tr>
      <w:tr>
        <w:tc>
          <w:tcPr>
            <w:tcW w:type="dxa" w:w="1728"/>
          </w:tcPr>
          <w:p>
            <w:r>
              <w:t>8EYU</w:t>
            </w:r>
          </w:p>
        </w:tc>
        <w:tc>
          <w:tcPr>
            <w:tcW w:type="dxa" w:w="1728"/>
          </w:tcPr>
          <w:p>
            <w:r>
              <w:t>0.195</w:t>
            </w:r>
          </w:p>
        </w:tc>
        <w:tc>
          <w:tcPr>
            <w:tcW w:type="dxa" w:w="1728"/>
          </w:tcPr>
          <w:p>
            <w:r>
              <w:t>0.308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0.388</w:t>
            </w:r>
          </w:p>
        </w:tc>
        <w:tc>
          <w:tcPr>
            <w:tcW w:type="dxa" w:w="1728"/>
          </w:tcPr>
          <w:p>
            <w:r>
              <w:t>0.318</w:t>
            </w:r>
          </w:p>
        </w:tc>
      </w:tr>
      <w:tr>
        <w:tc>
          <w:tcPr>
            <w:tcW w:type="dxa" w:w="1728"/>
          </w:tcPr>
          <w:p>
            <w:r>
              <w:t>8FTI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0.315</w:t>
            </w:r>
          </w:p>
        </w:tc>
        <w:tc>
          <w:tcPr>
            <w:tcW w:type="dxa" w:w="1728"/>
          </w:tcPr>
          <w:p>
            <w:r>
              <w:t>0.202</w:t>
            </w:r>
          </w:p>
        </w:tc>
        <w:tc>
          <w:tcPr>
            <w:tcW w:type="dxa" w:w="1728"/>
          </w:tcPr>
          <w:p>
            <w:r>
              <w:t>0.149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8HBA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  <w:tc>
          <w:tcPr>
            <w:tcW w:type="dxa" w:w="1728"/>
          </w:tcPr>
          <w:p>
            <w:r>
              <w:t>0.213</w:t>
            </w:r>
          </w:p>
        </w:tc>
        <w:tc>
          <w:tcPr>
            <w:tcW w:type="dxa" w:w="1728"/>
          </w:tcPr>
          <w:p>
            <w:r>
              <w:t>0.243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0.253</w:t>
            </w:r>
          </w:p>
        </w:tc>
      </w:tr>
      <w:tr>
        <w:tc>
          <w:tcPr>
            <w:tcW w:type="dxa" w:w="1728"/>
          </w:tcPr>
          <w:p>
            <w:r>
              <w:t>8HZJ</w:t>
            </w:r>
          </w:p>
        </w:tc>
        <w:tc>
          <w:tcPr>
            <w:tcW w:type="dxa" w:w="1728"/>
          </w:tcPr>
          <w:p>
            <w:r>
              <w:t>0.164</w:t>
            </w:r>
          </w:p>
        </w:tc>
        <w:tc>
          <w:tcPr>
            <w:tcW w:type="dxa" w:w="1728"/>
          </w:tcPr>
          <w:p>
            <w:r>
              <w:t>0.255</w:t>
            </w:r>
          </w:p>
        </w:tc>
        <w:tc>
          <w:tcPr>
            <w:tcW w:type="dxa" w:w="1728"/>
          </w:tcPr>
          <w:p>
            <w:r>
              <w:t>0.247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0.302</w:t>
            </w:r>
          </w:p>
        </w:tc>
      </w:tr>
      <w:tr>
        <w:tc>
          <w:tcPr>
            <w:tcW w:type="dxa" w:w="1728"/>
          </w:tcPr>
          <w:p>
            <w:r>
              <w:t>8HZL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0.137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8ID2</w:t>
            </w:r>
          </w:p>
        </w:tc>
        <w:tc>
          <w:tcPr>
            <w:tcW w:type="dxa" w:w="1728"/>
          </w:tcPr>
          <w:p>
            <w:r>
              <w:t>0.410</w:t>
            </w:r>
          </w:p>
        </w:tc>
        <w:tc>
          <w:tcPr>
            <w:tcW w:type="dxa" w:w="1728"/>
          </w:tcPr>
          <w:p>
            <w:r>
              <w:t>0.396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0.529</w:t>
            </w:r>
          </w:p>
        </w:tc>
        <w:tc>
          <w:tcPr>
            <w:tcW w:type="dxa" w:w="1728"/>
          </w:tcPr>
          <w:p>
            <w:r>
              <w:t>0.403</w:t>
            </w:r>
          </w:p>
        </w:tc>
      </w:tr>
      <w:tr>
        <w:tc>
          <w:tcPr>
            <w:tcW w:type="dxa" w:w="1728"/>
          </w:tcPr>
          <w:p>
            <w:r>
              <w:t>8K0P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0.082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8K34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0.940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t>0.881</w:t>
            </w:r>
          </w:p>
        </w:tc>
        <w:tc>
          <w:tcPr>
            <w:tcW w:type="dxa" w:w="1728"/>
          </w:tcPr>
          <w:p>
            <w:r>
              <w:t>0.499</w:t>
            </w:r>
          </w:p>
        </w:tc>
      </w:tr>
      <w:tr>
        <w:tc>
          <w:tcPr>
            <w:tcW w:type="dxa" w:w="1728"/>
          </w:tcPr>
          <w:p>
            <w:r>
              <w:t>8KGF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0.712</w:t>
            </w:r>
          </w:p>
        </w:tc>
        <w:tc>
          <w:tcPr>
            <w:tcW w:type="dxa" w:w="1728"/>
          </w:tcPr>
          <w:p>
            <w:r>
              <w:t>0.600</w:t>
            </w:r>
          </w:p>
        </w:tc>
        <w:tc>
          <w:tcPr>
            <w:tcW w:type="dxa" w:w="1728"/>
          </w:tcPr>
          <w:p>
            <w:r>
              <w:t>0.543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8KI8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0.781</w:t>
            </w:r>
          </w:p>
        </w:tc>
        <w:tc>
          <w:tcPr>
            <w:tcW w:type="dxa" w:w="1728"/>
          </w:tcPr>
          <w:p>
            <w:r>
              <w:t>0.602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8SA3</w:t>
            </w:r>
          </w:p>
        </w:tc>
        <w:tc>
          <w:tcPr>
            <w:tcW w:type="dxa" w:w="1728"/>
          </w:tcPr>
          <w:p>
            <w:r>
              <w:t>0.328</w:t>
            </w:r>
          </w:p>
        </w:tc>
        <w:tc>
          <w:tcPr>
            <w:tcW w:type="dxa" w:w="1728"/>
          </w:tcPr>
          <w:p>
            <w:r>
              <w:t>0.169</w:t>
            </w:r>
          </w:p>
        </w:tc>
        <w:tc>
          <w:tcPr>
            <w:tcW w:type="dxa" w:w="1728"/>
          </w:tcPr>
          <w:p>
            <w:r>
              <w:t>0.244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0.361</w:t>
            </w:r>
          </w:p>
        </w:tc>
      </w:tr>
      <w:tr>
        <w:tc>
          <w:tcPr>
            <w:tcW w:type="dxa" w:w="1728"/>
          </w:tcPr>
          <w:p>
            <w:r>
              <w:t>8SJ7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t>0.970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0.982</w:t>
            </w:r>
          </w:p>
        </w:tc>
        <w:tc>
          <w:tcPr>
            <w:tcW w:type="dxa" w:w="1728"/>
          </w:tcPr>
          <w:p>
            <w:r>
              <w:t>0.885</w:t>
            </w:r>
          </w:p>
        </w:tc>
      </w:tr>
      <w:tr>
        <w:tc>
          <w:tcPr>
            <w:tcW w:type="dxa" w:w="1728"/>
          </w:tcPr>
          <w:p>
            <w:r>
              <w:t>8SXL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0.991</w:t>
            </w:r>
          </w:p>
        </w:tc>
        <w:tc>
          <w:tcPr>
            <w:tcW w:type="dxa" w:w="1728"/>
          </w:tcPr>
          <w:p>
            <w:r>
              <w:t>0.977</w:t>
            </w:r>
          </w:p>
        </w:tc>
        <w:tc>
          <w:tcPr>
            <w:tcW w:type="dxa" w:w="1728"/>
          </w:tcPr>
          <w:p>
            <w:r>
              <w:t>0.790</w:t>
            </w:r>
          </w:p>
        </w:tc>
        <w:tc>
          <w:tcPr>
            <w:tcW w:type="dxa" w:w="1728"/>
          </w:tcPr>
          <w:p>
            <w:r>
              <w:t>0.974</w:t>
            </w:r>
          </w:p>
        </w:tc>
      </w:tr>
      <w:tr>
        <w:tc>
          <w:tcPr>
            <w:tcW w:type="dxa" w:w="1728"/>
          </w:tcPr>
          <w:p>
            <w:r>
              <w:t>8THQ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0.793</w:t>
            </w:r>
          </w:p>
        </w:tc>
        <w:tc>
          <w:tcPr>
            <w:tcW w:type="dxa" w:w="1728"/>
          </w:tcPr>
          <w:p>
            <w:r>
              <w:t>0.551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0.462</w:t>
            </w:r>
          </w:p>
        </w:tc>
      </w:tr>
      <w:tr>
        <w:tc>
          <w:tcPr>
            <w:tcW w:type="dxa" w:w="1728"/>
          </w:tcPr>
          <w:p>
            <w:r>
              <w:t>8TQX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0.931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t>0.916</w:t>
            </w:r>
          </w:p>
        </w:tc>
        <w:tc>
          <w:tcPr>
            <w:tcW w:type="dxa" w:w="1728"/>
          </w:tcPr>
          <w:p>
            <w:r>
              <w:t>0.804</w:t>
            </w:r>
          </w:p>
        </w:tc>
      </w:tr>
      <w:tr>
        <w:tc>
          <w:tcPr>
            <w:tcW w:type="dxa" w:w="1728"/>
          </w:tcPr>
          <w:p>
            <w:r>
              <w:t>8TSV</w:t>
            </w:r>
          </w:p>
        </w:tc>
        <w:tc>
          <w:tcPr>
            <w:tcW w:type="dxa" w:w="1728"/>
          </w:tcPr>
          <w:p>
            <w:r>
              <w:t>0.698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0.722</w:t>
            </w:r>
          </w:p>
        </w:tc>
        <w:tc>
          <w:tcPr>
            <w:tcW w:type="dxa" w:w="1728"/>
          </w:tcPr>
          <w:p>
            <w:r>
              <w:t>0.510</w:t>
            </w:r>
          </w:p>
        </w:tc>
        <w:tc>
          <w:tcPr>
            <w:tcW w:type="dxa" w:w="1728"/>
          </w:tcPr>
          <w:p>
            <w:r>
              <w:t>0.292</w:t>
            </w:r>
          </w:p>
        </w:tc>
      </w:tr>
      <w:tr>
        <w:tc>
          <w:tcPr>
            <w:tcW w:type="dxa" w:w="1728"/>
          </w:tcPr>
          <w:p>
            <w:r>
              <w:t>8UO6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0.381</w:t>
            </w:r>
          </w:p>
        </w:tc>
        <w:tc>
          <w:tcPr>
            <w:tcW w:type="dxa" w:w="1728"/>
          </w:tcPr>
          <w:p>
            <w:r>
              <w:t>0.311</w:t>
            </w:r>
          </w:p>
        </w:tc>
        <w:tc>
          <w:tcPr>
            <w:tcW w:type="dxa" w:w="1728"/>
          </w:tcPr>
          <w:p>
            <w:r>
              <w:t>0.274</w:t>
            </w:r>
          </w:p>
        </w:tc>
        <w:tc>
          <w:tcPr>
            <w:tcW w:type="dxa" w:w="1728"/>
          </w:tcPr>
          <w:p>
            <w:r>
              <w:t>0.278</w:t>
            </w:r>
          </w:p>
        </w:tc>
      </w:tr>
      <w:tr>
        <w:tc>
          <w:tcPr>
            <w:tcW w:type="dxa" w:w="1728"/>
          </w:tcPr>
          <w:p>
            <w:r>
              <w:t>8WCS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0.267</w:t>
            </w:r>
          </w:p>
        </w:tc>
        <w:tc>
          <w:tcPr>
            <w:tcW w:type="dxa" w:w="1728"/>
          </w:tcPr>
          <w:p>
            <w:r>
              <w:t>0.187</w:t>
            </w:r>
          </w:p>
        </w:tc>
        <w:tc>
          <w:tcPr>
            <w:tcW w:type="dxa" w:w="1728"/>
          </w:tcPr>
          <w:p>
            <w:r>
              <w:t>0.123</w:t>
            </w:r>
          </w:p>
        </w:tc>
        <w:tc>
          <w:tcPr>
            <w:tcW w:type="dxa" w:w="1728"/>
          </w:tcPr>
          <w:p>
            <w:r>
              <w:t>0.108</w:t>
            </w:r>
          </w:p>
        </w:tc>
      </w:tr>
      <w:tr>
        <w:tc>
          <w:tcPr>
            <w:tcW w:type="dxa" w:w="1728"/>
          </w:tcPr>
          <w:p>
            <w:r>
              <w:t>9CPI</w:t>
            </w:r>
          </w:p>
        </w:tc>
        <w:tc>
          <w:tcPr>
            <w:tcW w:type="dxa" w:w="1728"/>
          </w:tcPr>
          <w:p>
            <w:r>
              <w:t>0.584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0.716</w:t>
            </w:r>
          </w:p>
        </w:tc>
        <w:tc>
          <w:tcPr>
            <w:tcW w:type="dxa" w:w="1728"/>
          </w:tcPr>
          <w:p>
            <w:r>
              <w:t>0.636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</w:tr>
      <w:tr>
        <w:tc>
          <w:tcPr>
            <w:tcW w:type="dxa" w:w="1728"/>
          </w:tcPr>
          <w:p>
            <w:r>
              <w:t>M1209</w:t>
            </w:r>
          </w:p>
        </w:tc>
        <w:tc>
          <w:tcPr>
            <w:tcW w:type="dxa" w:w="1728"/>
          </w:tcPr>
          <w:p>
            <w:r>
              <w:t>0.578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0.618</w:t>
            </w:r>
          </w:p>
        </w:tc>
        <w:tc>
          <w:tcPr>
            <w:tcW w:type="dxa" w:w="1728"/>
          </w:tcPr>
          <w:p>
            <w:r>
              <w:t>0.570</w:t>
            </w:r>
          </w:p>
        </w:tc>
        <w:tc>
          <w:tcPr>
            <w:tcW w:type="dxa" w:w="1728"/>
          </w:tcPr>
          <w:p>
            <w:r>
              <w:t>0.367</w:t>
            </w:r>
          </w:p>
        </w:tc>
      </w:tr>
      <w:tr>
        <w:tc>
          <w:tcPr>
            <w:tcW w:type="dxa" w:w="1728"/>
          </w:tcPr>
          <w:p>
            <w:r>
              <w:t>M1211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0.475</w:t>
            </w:r>
          </w:p>
        </w:tc>
        <w:tc>
          <w:tcPr>
            <w:tcW w:type="dxa" w:w="1728"/>
          </w:tcPr>
          <w:p>
            <w:r>
              <w:t>0.443</w:t>
            </w:r>
          </w:p>
        </w:tc>
        <w:tc>
          <w:tcPr>
            <w:tcW w:type="dxa" w:w="1728"/>
          </w:tcPr>
          <w:p>
            <w:r>
              <w:t>0.465</w:t>
            </w:r>
          </w:p>
        </w:tc>
        <w:tc>
          <w:tcPr>
            <w:tcW w:type="dxa" w:w="1728"/>
          </w:tcPr>
          <w:p>
            <w:r>
              <w:t>0.411</w:t>
            </w:r>
          </w:p>
        </w:tc>
      </w:tr>
      <w:tr>
        <w:tc>
          <w:tcPr>
            <w:tcW w:type="dxa" w:w="1728"/>
          </w:tcPr>
          <w:p>
            <w:r>
              <w:t>M1282</w:t>
            </w:r>
          </w:p>
        </w:tc>
        <w:tc>
          <w:tcPr>
            <w:tcW w:type="dxa" w:w="1728"/>
          </w:tcPr>
          <w:p>
            <w:r>
              <w:t>0.794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0.800</w:t>
            </w:r>
          </w:p>
        </w:tc>
        <w:tc>
          <w:tcPr>
            <w:tcW w:type="dxa" w:w="1728"/>
          </w:tcPr>
          <w:p>
            <w:r>
              <w:t>0.192</w:t>
            </w:r>
          </w:p>
        </w:tc>
        <w:tc>
          <w:tcPr>
            <w:tcW w:type="dxa" w:w="1728"/>
          </w:tcPr>
          <w:p>
            <w:r>
              <w:t>0.623</w:t>
            </w:r>
          </w:p>
        </w:tc>
      </w:tr>
      <w:tr>
        <w:tc>
          <w:tcPr>
            <w:tcW w:type="dxa" w:w="1728"/>
          </w:tcPr>
          <w:p>
            <w:r>
              <w:t>M1293</w:t>
            </w:r>
          </w:p>
        </w:tc>
        <w:tc>
          <w:tcPr>
            <w:tcW w:type="dxa" w:w="1728"/>
          </w:tcPr>
          <w:p>
            <w:r>
              <w:t>0.860</w:t>
            </w:r>
          </w:p>
        </w:tc>
        <w:tc>
          <w:tcPr>
            <w:tcW w:type="dxa" w:w="1728"/>
          </w:tcPr>
          <w:p>
            <w:r>
              <w:t>0.846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0.893</w:t>
            </w:r>
          </w:p>
        </w:tc>
        <w:tc>
          <w:tcPr>
            <w:tcW w:type="dxa" w:w="1728"/>
          </w:tcPr>
          <w:p>
            <w:r>
              <w:t>0.394</w:t>
            </w:r>
          </w:p>
        </w:tc>
      </w:tr>
      <w:tr>
        <w:tc>
          <w:tcPr>
            <w:tcW w:type="dxa" w:w="1728"/>
          </w:tcPr>
          <w:p>
            <w:r>
              <w:t>M1296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0.850</w:t>
            </w:r>
          </w:p>
        </w:tc>
        <w:tc>
          <w:tcPr>
            <w:tcW w:type="dxa" w:w="1728"/>
          </w:tcPr>
          <w:p>
            <w:r>
              <w:t>0.716</w:t>
            </w:r>
          </w:p>
        </w:tc>
        <w:tc>
          <w:tcPr>
            <w:tcW w:type="dxa" w:w="1728"/>
          </w:tcPr>
          <w:p>
            <w:r>
              <w:t>0.763</w:t>
            </w:r>
          </w:p>
        </w:tc>
        <w:tc>
          <w:tcPr>
            <w:tcW w:type="dxa" w:w="1728"/>
          </w:tcPr>
          <w:p>
            <w:r>
              <w:t>0.831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